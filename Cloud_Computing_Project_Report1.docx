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C95C4" w14:textId="77777777" w:rsidR="00B45479" w:rsidRPr="001C42B5" w:rsidRDefault="00AD3D17" w:rsidP="0065398B">
      <w:pPr>
        <w:pStyle w:val="Title"/>
        <w:jc w:val="center"/>
        <w:rPr>
          <w:b/>
          <w:bCs/>
        </w:rPr>
      </w:pPr>
      <w:r w:rsidRPr="001C42B5">
        <w:rPr>
          <w:b/>
          <w:bCs/>
        </w:rPr>
        <w:t>Project Report</w:t>
      </w:r>
    </w:p>
    <w:p w14:paraId="2F82E145" w14:textId="77777777" w:rsidR="00B00D4F" w:rsidRDefault="00AD3D17" w:rsidP="0065398B">
      <w:pPr>
        <w:jc w:val="center"/>
        <w:rPr>
          <w:noProof/>
        </w:rPr>
      </w:pPr>
      <w:r>
        <w:t>Project 1 – Cloud Computing (Fall 2025)</w:t>
      </w:r>
      <w:r>
        <w:br/>
        <w:t>Instructor: R. O. Topaloglu, Ph.D., Adjunct Professor</w:t>
      </w:r>
    </w:p>
    <w:p w14:paraId="19DA55B3" w14:textId="48B3A9B8" w:rsidR="00B45479" w:rsidRDefault="001C42B5" w:rsidP="0065398B">
      <w:pPr>
        <w:ind w:firstLine="720"/>
        <w:jc w:val="center"/>
      </w:pPr>
      <w:r>
        <w:rPr>
          <w:noProof/>
        </w:rPr>
        <w:drawing>
          <wp:inline distT="0" distB="0" distL="0" distR="0" wp14:anchorId="48DB5E74" wp14:editId="64CA8741">
            <wp:extent cx="3581400" cy="4328129"/>
            <wp:effectExtent l="0" t="0" r="0" b="0"/>
            <wp:docPr id="2118312827" name="Picture 1" descr="A red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12827" name="Picture 1" descr="A red and white logo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1901" cy="436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DFB3" w14:textId="77777777" w:rsidR="001C42B5" w:rsidRDefault="001C42B5" w:rsidP="0065398B">
      <w:pPr>
        <w:jc w:val="center"/>
        <w:rPr>
          <w:b/>
          <w:bCs/>
        </w:rPr>
      </w:pPr>
    </w:p>
    <w:p w14:paraId="1631A0EF" w14:textId="77777777" w:rsidR="001C42B5" w:rsidRPr="00B00D4F" w:rsidRDefault="001C42B5" w:rsidP="0065398B">
      <w:pPr>
        <w:jc w:val="center"/>
        <w:rPr>
          <w:b/>
          <w:bCs/>
          <w:sz w:val="24"/>
          <w:szCs w:val="24"/>
        </w:rPr>
      </w:pPr>
    </w:p>
    <w:p w14:paraId="171FBCD7" w14:textId="379C3602" w:rsidR="00B00D4F" w:rsidRPr="00B00D4F" w:rsidRDefault="00B00D4F" w:rsidP="0065398B">
      <w:pPr>
        <w:ind w:left="3600" w:firstLine="720"/>
        <w:rPr>
          <w:b/>
          <w:bCs/>
          <w:sz w:val="24"/>
          <w:szCs w:val="24"/>
        </w:rPr>
      </w:pPr>
      <w:r w:rsidRPr="00B00D4F">
        <w:rPr>
          <w:b/>
          <w:bCs/>
          <w:sz w:val="24"/>
          <w:szCs w:val="24"/>
        </w:rPr>
        <w:t>Marist University</w:t>
      </w:r>
    </w:p>
    <w:p w14:paraId="32436BC2" w14:textId="7ED0C383" w:rsidR="001C42B5" w:rsidRPr="00B00D4F" w:rsidRDefault="00B00D4F" w:rsidP="0065398B">
      <w:pPr>
        <w:jc w:val="center"/>
        <w:rPr>
          <w:b/>
          <w:bCs/>
          <w:sz w:val="24"/>
          <w:szCs w:val="24"/>
        </w:rPr>
      </w:pPr>
      <w:r w:rsidRPr="00B00D4F">
        <w:rPr>
          <w:b/>
          <w:bCs/>
          <w:sz w:val="24"/>
          <w:szCs w:val="24"/>
        </w:rPr>
        <w:t>School of Computer Science and Mathematics</w:t>
      </w:r>
    </w:p>
    <w:p w14:paraId="455DA7AF" w14:textId="77777777" w:rsidR="001C42B5" w:rsidRDefault="001C42B5" w:rsidP="0065398B">
      <w:pPr>
        <w:jc w:val="both"/>
        <w:rPr>
          <w:b/>
          <w:bCs/>
        </w:rPr>
      </w:pPr>
    </w:p>
    <w:p w14:paraId="77168FA5" w14:textId="77777777" w:rsidR="001C42B5" w:rsidRDefault="001C42B5" w:rsidP="0065398B">
      <w:pPr>
        <w:jc w:val="both"/>
        <w:rPr>
          <w:b/>
          <w:bCs/>
        </w:rPr>
      </w:pPr>
    </w:p>
    <w:p w14:paraId="69A3C215" w14:textId="77777777" w:rsidR="001C42B5" w:rsidRDefault="001C42B5" w:rsidP="0065398B">
      <w:pPr>
        <w:jc w:val="both"/>
        <w:rPr>
          <w:b/>
          <w:bCs/>
        </w:rPr>
      </w:pPr>
    </w:p>
    <w:p w14:paraId="74737D43" w14:textId="77777777" w:rsidR="00ED3239" w:rsidRDefault="00ED3239" w:rsidP="0065398B">
      <w:pPr>
        <w:jc w:val="both"/>
        <w:rPr>
          <w:b/>
          <w:bCs/>
        </w:rPr>
      </w:pPr>
    </w:p>
    <w:p w14:paraId="04D3C075" w14:textId="0C6E099D" w:rsidR="008E2DA2" w:rsidRPr="008E2DA2" w:rsidRDefault="008E2DA2" w:rsidP="0065398B">
      <w:pPr>
        <w:jc w:val="both"/>
        <w:rPr>
          <w:b/>
          <w:bCs/>
        </w:rPr>
      </w:pPr>
      <w:r w:rsidRPr="008E2DA2">
        <w:rPr>
          <w:b/>
          <w:bCs/>
        </w:rPr>
        <w:lastRenderedPageBreak/>
        <w:t>Table of Contents</w:t>
      </w:r>
    </w:p>
    <w:p w14:paraId="4A8B038C" w14:textId="77777777" w:rsidR="008E2DA2" w:rsidRPr="008E2DA2" w:rsidRDefault="008E2DA2" w:rsidP="007D2EBA">
      <w:pPr>
        <w:numPr>
          <w:ilvl w:val="0"/>
          <w:numId w:val="10"/>
        </w:numPr>
        <w:tabs>
          <w:tab w:val="clear" w:pos="720"/>
          <w:tab w:val="num" w:pos="360"/>
        </w:tabs>
        <w:ind w:hanging="720"/>
        <w:jc w:val="both"/>
      </w:pPr>
      <w:r w:rsidRPr="008E2DA2">
        <w:t>Introduction</w:t>
      </w:r>
    </w:p>
    <w:p w14:paraId="5213F0CB" w14:textId="77777777" w:rsidR="008E2DA2" w:rsidRPr="008E2DA2" w:rsidRDefault="008E2DA2" w:rsidP="007D2EBA">
      <w:pPr>
        <w:numPr>
          <w:ilvl w:val="0"/>
          <w:numId w:val="10"/>
        </w:numPr>
        <w:tabs>
          <w:tab w:val="clear" w:pos="720"/>
          <w:tab w:val="num" w:pos="360"/>
        </w:tabs>
        <w:ind w:hanging="720"/>
        <w:jc w:val="both"/>
      </w:pPr>
      <w:r w:rsidRPr="008E2DA2">
        <w:t>Project Objectives</w:t>
      </w:r>
    </w:p>
    <w:p w14:paraId="62097AE7" w14:textId="77777777" w:rsidR="008E2DA2" w:rsidRPr="008E2DA2" w:rsidRDefault="008E2DA2" w:rsidP="007D2EBA">
      <w:pPr>
        <w:numPr>
          <w:ilvl w:val="0"/>
          <w:numId w:val="10"/>
        </w:numPr>
        <w:tabs>
          <w:tab w:val="clear" w:pos="720"/>
          <w:tab w:val="num" w:pos="360"/>
        </w:tabs>
        <w:ind w:hanging="720"/>
        <w:jc w:val="both"/>
      </w:pPr>
      <w:r w:rsidRPr="008E2DA2">
        <w:t>Features and Functionalities</w:t>
      </w:r>
    </w:p>
    <w:p w14:paraId="55467A94" w14:textId="4F18CB55" w:rsidR="006F2B34" w:rsidRDefault="00ED3239" w:rsidP="007D2EBA">
      <w:pPr>
        <w:numPr>
          <w:ilvl w:val="0"/>
          <w:numId w:val="10"/>
        </w:numPr>
        <w:tabs>
          <w:tab w:val="clear" w:pos="720"/>
          <w:tab w:val="num" w:pos="360"/>
        </w:tabs>
        <w:ind w:hanging="720"/>
        <w:jc w:val="both"/>
      </w:pPr>
      <w:r>
        <w:t>GitHub</w:t>
      </w:r>
    </w:p>
    <w:p w14:paraId="20BCE3FC" w14:textId="16BFC071" w:rsidR="008E2DA2" w:rsidRPr="008E2DA2" w:rsidRDefault="008E2DA2" w:rsidP="007D2EBA">
      <w:pPr>
        <w:numPr>
          <w:ilvl w:val="0"/>
          <w:numId w:val="10"/>
        </w:numPr>
        <w:tabs>
          <w:tab w:val="clear" w:pos="720"/>
          <w:tab w:val="num" w:pos="360"/>
        </w:tabs>
        <w:ind w:hanging="720"/>
        <w:jc w:val="both"/>
      </w:pPr>
      <w:r w:rsidRPr="008E2DA2">
        <w:t>Technical Architecture</w:t>
      </w:r>
    </w:p>
    <w:p w14:paraId="0982FBE3" w14:textId="77777777" w:rsidR="008E2DA2" w:rsidRPr="008E2DA2" w:rsidRDefault="008E2DA2" w:rsidP="007D2EBA">
      <w:pPr>
        <w:numPr>
          <w:ilvl w:val="0"/>
          <w:numId w:val="10"/>
        </w:numPr>
        <w:tabs>
          <w:tab w:val="clear" w:pos="720"/>
          <w:tab w:val="num" w:pos="360"/>
        </w:tabs>
        <w:ind w:hanging="720"/>
        <w:jc w:val="both"/>
      </w:pPr>
      <w:r w:rsidRPr="008E2DA2">
        <w:t>Implementation Details</w:t>
      </w:r>
    </w:p>
    <w:p w14:paraId="0105F5EE" w14:textId="77777777" w:rsidR="008E2DA2" w:rsidRPr="008E2DA2" w:rsidRDefault="008E2DA2" w:rsidP="007D2EBA">
      <w:pPr>
        <w:numPr>
          <w:ilvl w:val="0"/>
          <w:numId w:val="10"/>
        </w:numPr>
        <w:tabs>
          <w:tab w:val="clear" w:pos="720"/>
          <w:tab w:val="num" w:pos="360"/>
        </w:tabs>
        <w:ind w:hanging="720"/>
        <w:jc w:val="both"/>
      </w:pPr>
      <w:r w:rsidRPr="008E2DA2">
        <w:t>AI Integration</w:t>
      </w:r>
    </w:p>
    <w:p w14:paraId="5CB8635B" w14:textId="77777777" w:rsidR="008E2DA2" w:rsidRPr="008E2DA2" w:rsidRDefault="008E2DA2" w:rsidP="007D2EBA">
      <w:pPr>
        <w:numPr>
          <w:ilvl w:val="0"/>
          <w:numId w:val="10"/>
        </w:numPr>
        <w:tabs>
          <w:tab w:val="clear" w:pos="720"/>
          <w:tab w:val="num" w:pos="360"/>
          <w:tab w:val="num" w:pos="810"/>
        </w:tabs>
        <w:ind w:hanging="720"/>
        <w:jc w:val="both"/>
      </w:pPr>
      <w:r w:rsidRPr="008E2DA2">
        <w:t>Code Overview</w:t>
      </w:r>
    </w:p>
    <w:p w14:paraId="3AE85315" w14:textId="77777777" w:rsidR="008323F7" w:rsidRDefault="008E2DA2" w:rsidP="007D2EBA">
      <w:pPr>
        <w:numPr>
          <w:ilvl w:val="0"/>
          <w:numId w:val="10"/>
        </w:numPr>
        <w:tabs>
          <w:tab w:val="clear" w:pos="720"/>
          <w:tab w:val="num" w:pos="360"/>
        </w:tabs>
        <w:ind w:hanging="720"/>
        <w:jc w:val="both"/>
      </w:pPr>
      <w:r w:rsidRPr="008E2DA2">
        <w:t>Performance Analysis</w:t>
      </w:r>
    </w:p>
    <w:p w14:paraId="368ECE43" w14:textId="77777777" w:rsidR="00726E41" w:rsidRDefault="008323F7" w:rsidP="00726E41">
      <w:pPr>
        <w:numPr>
          <w:ilvl w:val="0"/>
          <w:numId w:val="10"/>
        </w:numPr>
        <w:tabs>
          <w:tab w:val="clear" w:pos="720"/>
          <w:tab w:val="num" w:pos="360"/>
        </w:tabs>
        <w:ind w:hanging="720"/>
        <w:jc w:val="both"/>
      </w:pPr>
      <w:r w:rsidRPr="008323F7">
        <w:t>Dockerization</w:t>
      </w:r>
    </w:p>
    <w:p w14:paraId="067421DF" w14:textId="03C14B81" w:rsidR="00726E41" w:rsidRPr="00726E41" w:rsidRDefault="00726E41" w:rsidP="00726E41">
      <w:pPr>
        <w:numPr>
          <w:ilvl w:val="0"/>
          <w:numId w:val="10"/>
        </w:numPr>
        <w:tabs>
          <w:tab w:val="clear" w:pos="720"/>
          <w:tab w:val="num" w:pos="360"/>
        </w:tabs>
        <w:ind w:hanging="720"/>
        <w:jc w:val="both"/>
        <w:rPr>
          <w:b/>
          <w:bCs/>
        </w:rPr>
      </w:pPr>
      <w:r w:rsidRPr="00726E41">
        <w:rPr>
          <w:rStyle w:val="Strong"/>
          <w:b w:val="0"/>
          <w:bCs w:val="0"/>
          <w:color w:val="000000" w:themeColor="text1"/>
        </w:rPr>
        <w:t>Test Cases Used</w:t>
      </w:r>
    </w:p>
    <w:p w14:paraId="2FF8BA53" w14:textId="77777777" w:rsidR="008E2DA2" w:rsidRPr="008E2DA2" w:rsidRDefault="008E2DA2" w:rsidP="007D2EBA">
      <w:pPr>
        <w:numPr>
          <w:ilvl w:val="0"/>
          <w:numId w:val="10"/>
        </w:numPr>
        <w:tabs>
          <w:tab w:val="clear" w:pos="720"/>
          <w:tab w:val="num" w:pos="360"/>
        </w:tabs>
        <w:ind w:hanging="720"/>
        <w:jc w:val="both"/>
      </w:pPr>
      <w:r w:rsidRPr="008E2DA2">
        <w:t>Conclusion</w:t>
      </w:r>
    </w:p>
    <w:p w14:paraId="46334CAD" w14:textId="6D314E58" w:rsidR="008E2DA2" w:rsidRPr="008E2DA2" w:rsidRDefault="008E2DA2" w:rsidP="007D2EBA">
      <w:pPr>
        <w:numPr>
          <w:ilvl w:val="0"/>
          <w:numId w:val="10"/>
        </w:numPr>
        <w:tabs>
          <w:tab w:val="clear" w:pos="720"/>
          <w:tab w:val="num" w:pos="360"/>
        </w:tabs>
        <w:ind w:hanging="720"/>
        <w:jc w:val="both"/>
      </w:pPr>
      <w:r w:rsidRPr="008E2DA2">
        <w:t>References</w:t>
      </w:r>
    </w:p>
    <w:p w14:paraId="391173C5" w14:textId="77777777" w:rsidR="008E2DA2" w:rsidRPr="008E2DA2" w:rsidRDefault="008E2DA2" w:rsidP="0065398B">
      <w:pPr>
        <w:jc w:val="both"/>
        <w:rPr>
          <w:b/>
          <w:bCs/>
        </w:rPr>
      </w:pPr>
      <w:r w:rsidRPr="008E2DA2">
        <w:rPr>
          <w:b/>
          <w:bCs/>
        </w:rPr>
        <w:t>1. Introduction</w:t>
      </w:r>
    </w:p>
    <w:p w14:paraId="2BB6D870" w14:textId="77777777" w:rsidR="00ED3239" w:rsidRDefault="008E2DA2" w:rsidP="0065398B">
      <w:pPr>
        <w:jc w:val="both"/>
      </w:pPr>
      <w:r w:rsidRPr="008E2DA2">
        <w:t xml:space="preserve">The News Fetching Application is a Go-based command-line interface (CLI) tool designed to retrieve news articles from the </w:t>
      </w:r>
      <w:proofErr w:type="spellStart"/>
      <w:r w:rsidRPr="008E2DA2">
        <w:t>NewsAPI</w:t>
      </w:r>
      <w:proofErr w:type="spellEnd"/>
      <w:r w:rsidRPr="008E2DA2">
        <w:t xml:space="preserve"> service. The application aims to provide users with quick, reliable, and cached news search results while allowing batch processing of multiple topics from input files.</w:t>
      </w:r>
    </w:p>
    <w:p w14:paraId="6A119832" w14:textId="2849A11F" w:rsidR="005D0620" w:rsidRPr="001C42B5" w:rsidRDefault="008E2DA2" w:rsidP="0065398B">
      <w:pPr>
        <w:jc w:val="both"/>
      </w:pPr>
      <w:r w:rsidRPr="008E2DA2">
        <w:t xml:space="preserve">This project emphasizes </w:t>
      </w:r>
      <w:r w:rsidRPr="008E2DA2">
        <w:rPr>
          <w:b/>
          <w:bCs/>
        </w:rPr>
        <w:t>concurrency</w:t>
      </w:r>
      <w:r w:rsidRPr="008E2DA2">
        <w:t xml:space="preserve">, </w:t>
      </w:r>
      <w:r w:rsidRPr="008E2DA2">
        <w:rPr>
          <w:b/>
          <w:bCs/>
        </w:rPr>
        <w:t>caching</w:t>
      </w:r>
      <w:r w:rsidRPr="008E2DA2">
        <w:t xml:space="preserve">, and </w:t>
      </w:r>
      <w:r w:rsidRPr="008E2DA2">
        <w:rPr>
          <w:b/>
          <w:bCs/>
        </w:rPr>
        <w:t>API integration</w:t>
      </w:r>
      <w:r w:rsidRPr="008E2DA2">
        <w:t xml:space="preserve"> to provide efficient results. Additionally, AI assistance (via ChatGPT) was used to optimize code structure, generate the report, and automate repetitive tasks such as code refactoring and documentation generation.</w:t>
      </w:r>
    </w:p>
    <w:p w14:paraId="4B7D6063" w14:textId="7A034240" w:rsidR="008E2DA2" w:rsidRPr="008E2DA2" w:rsidRDefault="008E2DA2" w:rsidP="0065398B">
      <w:pPr>
        <w:jc w:val="both"/>
        <w:rPr>
          <w:b/>
          <w:bCs/>
        </w:rPr>
      </w:pPr>
      <w:r w:rsidRPr="008E2DA2">
        <w:rPr>
          <w:b/>
          <w:bCs/>
        </w:rPr>
        <w:t>2. Project Objectives</w:t>
      </w:r>
    </w:p>
    <w:p w14:paraId="23E79281" w14:textId="77777777" w:rsidR="008E2DA2" w:rsidRPr="008E2DA2" w:rsidRDefault="008E2DA2" w:rsidP="0065398B">
      <w:pPr>
        <w:numPr>
          <w:ilvl w:val="0"/>
          <w:numId w:val="11"/>
        </w:numPr>
        <w:jc w:val="both"/>
      </w:pPr>
      <w:r w:rsidRPr="008E2DA2">
        <w:t xml:space="preserve">Enable fast news retrieval from </w:t>
      </w:r>
      <w:proofErr w:type="spellStart"/>
      <w:r w:rsidRPr="008E2DA2">
        <w:t>NewsAPI</w:t>
      </w:r>
      <w:proofErr w:type="spellEnd"/>
      <w:r w:rsidRPr="008E2DA2">
        <w:t>.</w:t>
      </w:r>
    </w:p>
    <w:p w14:paraId="05EC1EDB" w14:textId="77777777" w:rsidR="008E2DA2" w:rsidRPr="008E2DA2" w:rsidRDefault="008E2DA2" w:rsidP="0065398B">
      <w:pPr>
        <w:numPr>
          <w:ilvl w:val="0"/>
          <w:numId w:val="11"/>
        </w:numPr>
        <w:jc w:val="both"/>
      </w:pPr>
      <w:r w:rsidRPr="008E2DA2">
        <w:t xml:space="preserve">Cache results in </w:t>
      </w:r>
      <w:proofErr w:type="gramStart"/>
      <w:r w:rsidRPr="008E2DA2">
        <w:t>a</w:t>
      </w:r>
      <w:proofErr w:type="gramEnd"/>
      <w:r w:rsidRPr="008E2DA2">
        <w:t xml:space="preserve"> SQLite database to reduce redundant API calls.</w:t>
      </w:r>
    </w:p>
    <w:p w14:paraId="4E686FAE" w14:textId="77777777" w:rsidR="008E2DA2" w:rsidRPr="008E2DA2" w:rsidRDefault="008E2DA2" w:rsidP="0065398B">
      <w:pPr>
        <w:numPr>
          <w:ilvl w:val="0"/>
          <w:numId w:val="11"/>
        </w:numPr>
        <w:jc w:val="both"/>
      </w:pPr>
      <w:r w:rsidRPr="008E2DA2">
        <w:t>Support batch processing of multiple search queries from text files.</w:t>
      </w:r>
    </w:p>
    <w:p w14:paraId="179141ED" w14:textId="77777777" w:rsidR="008E2DA2" w:rsidRPr="008E2DA2" w:rsidRDefault="008E2DA2" w:rsidP="0065398B">
      <w:pPr>
        <w:numPr>
          <w:ilvl w:val="0"/>
          <w:numId w:val="11"/>
        </w:numPr>
        <w:jc w:val="both"/>
      </w:pPr>
      <w:r w:rsidRPr="008E2DA2">
        <w:t>Handle errors gracefully and provide reliable fallback from the cache if the API is unavailable.</w:t>
      </w:r>
    </w:p>
    <w:p w14:paraId="3A9AE129" w14:textId="77777777" w:rsidR="008E2DA2" w:rsidRPr="008E2DA2" w:rsidRDefault="008E2DA2" w:rsidP="0065398B">
      <w:pPr>
        <w:numPr>
          <w:ilvl w:val="0"/>
          <w:numId w:val="11"/>
        </w:numPr>
        <w:jc w:val="both"/>
      </w:pPr>
      <w:r w:rsidRPr="008E2DA2">
        <w:t>Utilize concurrency to improve response times for multiple queries.</w:t>
      </w:r>
    </w:p>
    <w:p w14:paraId="7F3878EB" w14:textId="38877829" w:rsidR="008E2DA2" w:rsidRDefault="008E2DA2" w:rsidP="0065398B">
      <w:pPr>
        <w:numPr>
          <w:ilvl w:val="0"/>
          <w:numId w:val="11"/>
        </w:numPr>
        <w:jc w:val="both"/>
      </w:pPr>
      <w:r w:rsidRPr="008E2DA2">
        <w:t>Demonstrate AI-assisted coding practices and documentation generation</w:t>
      </w:r>
      <w:r w:rsidR="001C42B5">
        <w:t>.</w:t>
      </w:r>
    </w:p>
    <w:p w14:paraId="7E59E83F" w14:textId="77777777" w:rsidR="0065398B" w:rsidRDefault="0065398B" w:rsidP="0065398B">
      <w:pPr>
        <w:jc w:val="both"/>
        <w:rPr>
          <w:b/>
          <w:bCs/>
        </w:rPr>
      </w:pPr>
    </w:p>
    <w:p w14:paraId="2606D127" w14:textId="77777777" w:rsidR="0065398B" w:rsidRDefault="0065398B" w:rsidP="0065398B">
      <w:pPr>
        <w:jc w:val="both"/>
        <w:rPr>
          <w:b/>
          <w:bCs/>
        </w:rPr>
      </w:pPr>
    </w:p>
    <w:p w14:paraId="3483DC89" w14:textId="179764E8" w:rsidR="008E2DA2" w:rsidRPr="008E2DA2" w:rsidRDefault="008E2DA2" w:rsidP="0065398B">
      <w:pPr>
        <w:jc w:val="both"/>
        <w:rPr>
          <w:b/>
          <w:bCs/>
        </w:rPr>
      </w:pPr>
      <w:r w:rsidRPr="008E2DA2">
        <w:rPr>
          <w:b/>
          <w:bCs/>
        </w:rPr>
        <w:t>3. Features and Functionalities</w:t>
      </w:r>
    </w:p>
    <w:p w14:paraId="41B055B3" w14:textId="77777777" w:rsidR="008E2DA2" w:rsidRPr="008E2DA2" w:rsidRDefault="008E2DA2" w:rsidP="0065398B">
      <w:pPr>
        <w:numPr>
          <w:ilvl w:val="0"/>
          <w:numId w:val="12"/>
        </w:numPr>
        <w:jc w:val="both"/>
      </w:pPr>
      <w:r w:rsidRPr="008E2DA2">
        <w:rPr>
          <w:b/>
          <w:bCs/>
        </w:rPr>
        <w:t>News Retrieval:</w:t>
      </w:r>
      <w:r w:rsidRPr="008E2DA2">
        <w:t xml:space="preserve"> Fetch news for a given topic and date range.</w:t>
      </w:r>
    </w:p>
    <w:p w14:paraId="24D49D61" w14:textId="77777777" w:rsidR="008E2DA2" w:rsidRPr="008E2DA2" w:rsidRDefault="008E2DA2" w:rsidP="0065398B">
      <w:pPr>
        <w:numPr>
          <w:ilvl w:val="0"/>
          <w:numId w:val="12"/>
        </w:numPr>
        <w:jc w:val="both"/>
      </w:pPr>
      <w:r w:rsidRPr="008E2DA2">
        <w:rPr>
          <w:b/>
          <w:bCs/>
        </w:rPr>
        <w:t>Caching:</w:t>
      </w:r>
      <w:r w:rsidRPr="008E2DA2">
        <w:t xml:space="preserve"> Store search results in SQLite for offline use and faster future retrieval.</w:t>
      </w:r>
    </w:p>
    <w:p w14:paraId="0BA6548E" w14:textId="77777777" w:rsidR="008E2DA2" w:rsidRPr="008E2DA2" w:rsidRDefault="008E2DA2" w:rsidP="0065398B">
      <w:pPr>
        <w:numPr>
          <w:ilvl w:val="0"/>
          <w:numId w:val="12"/>
        </w:numPr>
        <w:jc w:val="both"/>
      </w:pPr>
      <w:r w:rsidRPr="008E2DA2">
        <w:rPr>
          <w:b/>
          <w:bCs/>
        </w:rPr>
        <w:t>Concurrency:</w:t>
      </w:r>
      <w:r w:rsidRPr="008E2DA2">
        <w:t xml:space="preserve"> Utilize worker pools to process multiple queries simultaneously.</w:t>
      </w:r>
    </w:p>
    <w:p w14:paraId="0706758D" w14:textId="2FCADDDE" w:rsidR="008E2DA2" w:rsidRPr="008E2DA2" w:rsidRDefault="008E2DA2" w:rsidP="0065398B">
      <w:pPr>
        <w:numPr>
          <w:ilvl w:val="0"/>
          <w:numId w:val="12"/>
        </w:numPr>
        <w:jc w:val="both"/>
      </w:pPr>
      <w:r w:rsidRPr="008E2DA2">
        <w:rPr>
          <w:b/>
          <w:bCs/>
        </w:rPr>
        <w:t>Input/Output Handling:</w:t>
      </w:r>
      <w:r w:rsidRPr="008E2DA2">
        <w:t xml:space="preserve"> Automatically read from </w:t>
      </w:r>
      <w:r w:rsidR="004E62D3" w:rsidRPr="008E2DA2">
        <w:t>user provided</w:t>
      </w:r>
      <w:r w:rsidRPr="008E2DA2">
        <w:t xml:space="preserve"> .txt files and save output in an Outputs folder.</w:t>
      </w:r>
    </w:p>
    <w:p w14:paraId="1DD84AE9" w14:textId="77777777" w:rsidR="008E2DA2" w:rsidRPr="008E2DA2" w:rsidRDefault="008E2DA2" w:rsidP="0065398B">
      <w:pPr>
        <w:numPr>
          <w:ilvl w:val="0"/>
          <w:numId w:val="12"/>
        </w:numPr>
        <w:jc w:val="both"/>
      </w:pPr>
      <w:r w:rsidRPr="008E2DA2">
        <w:rPr>
          <w:b/>
          <w:bCs/>
        </w:rPr>
        <w:t>Error Handling:</w:t>
      </w:r>
      <w:r w:rsidRPr="008E2DA2">
        <w:t xml:space="preserve"> Gracefully handles API failures and invalid inputs.</w:t>
      </w:r>
    </w:p>
    <w:p w14:paraId="63E66D29" w14:textId="66DA9106" w:rsidR="008E2DA2" w:rsidRDefault="008E2DA2" w:rsidP="0065398B">
      <w:pPr>
        <w:numPr>
          <w:ilvl w:val="0"/>
          <w:numId w:val="12"/>
        </w:numPr>
        <w:jc w:val="both"/>
      </w:pPr>
      <w:r w:rsidRPr="008E2DA2">
        <w:rPr>
          <w:b/>
          <w:bCs/>
        </w:rPr>
        <w:t>User Interaction:</w:t>
      </w:r>
      <w:r w:rsidRPr="008E2DA2">
        <w:t xml:space="preserve"> CLI allows iterative runs, reading input files repeatedly until the user exits.</w:t>
      </w:r>
    </w:p>
    <w:p w14:paraId="678DDE59" w14:textId="27CE20C2" w:rsidR="004C5026" w:rsidRPr="004C5026" w:rsidRDefault="004C5026" w:rsidP="004C5026">
      <w:pPr>
        <w:jc w:val="both"/>
        <w:rPr>
          <w:color w:val="0070C0"/>
        </w:rPr>
      </w:pPr>
      <w:r>
        <w:rPr>
          <w:b/>
          <w:bCs/>
        </w:rPr>
        <w:t xml:space="preserve">4. </w:t>
      </w:r>
      <w:r w:rsidRPr="004C5026">
        <w:rPr>
          <w:b/>
          <w:bCs/>
        </w:rPr>
        <w:t>GITHUB</w:t>
      </w:r>
      <w:r w:rsidRPr="004C5026">
        <w:t>-</w:t>
      </w:r>
      <w:r>
        <w:t xml:space="preserve"> </w:t>
      </w:r>
      <w:r w:rsidRPr="004C5026">
        <w:rPr>
          <w:color w:val="0070C0"/>
        </w:rPr>
        <w:t>https://github.com/Harika-33/Go_Headlines.git</w:t>
      </w:r>
    </w:p>
    <w:p w14:paraId="19F6A2E7" w14:textId="60DA0A68" w:rsidR="008E2DA2" w:rsidRPr="008E2DA2" w:rsidRDefault="004C5026" w:rsidP="0065398B">
      <w:pPr>
        <w:jc w:val="both"/>
        <w:rPr>
          <w:b/>
          <w:bCs/>
        </w:rPr>
      </w:pPr>
      <w:r>
        <w:rPr>
          <w:b/>
          <w:bCs/>
        </w:rPr>
        <w:t>5</w:t>
      </w:r>
      <w:r w:rsidR="008E2DA2" w:rsidRPr="008E2DA2">
        <w:rPr>
          <w:b/>
          <w:bCs/>
        </w:rPr>
        <w:t>. Technical Architecture</w:t>
      </w:r>
    </w:p>
    <w:p w14:paraId="12AFF9EF" w14:textId="06C3C944" w:rsidR="00726E41" w:rsidRPr="008E2DA2" w:rsidRDefault="008E2DA2" w:rsidP="0065398B">
      <w:pPr>
        <w:jc w:val="both"/>
      </w:pPr>
      <w:r w:rsidRPr="008E2DA2">
        <w:t xml:space="preserve">The application is </w:t>
      </w:r>
      <w:proofErr w:type="spellStart"/>
      <w:proofErr w:type="gramStart"/>
      <w:r w:rsidRPr="008E2DA2">
        <w:t>buil</w:t>
      </w:r>
      <w:r w:rsidR="00726E41">
        <w:t>d</w:t>
      </w:r>
      <w:proofErr w:type="spellEnd"/>
      <w:proofErr w:type="gramEnd"/>
      <w:r w:rsidRPr="008E2DA2">
        <w:t xml:space="preserve"> on the following components:</w:t>
      </w:r>
    </w:p>
    <w:p w14:paraId="56B71D31" w14:textId="77777777" w:rsidR="008E2DA2" w:rsidRPr="008E2DA2" w:rsidRDefault="008E2DA2" w:rsidP="0065398B">
      <w:pPr>
        <w:numPr>
          <w:ilvl w:val="0"/>
          <w:numId w:val="13"/>
        </w:numPr>
        <w:jc w:val="both"/>
      </w:pPr>
      <w:r w:rsidRPr="008E2DA2">
        <w:rPr>
          <w:b/>
          <w:bCs/>
        </w:rPr>
        <w:t>Go Programming Language:</w:t>
      </w:r>
      <w:r w:rsidRPr="008E2DA2">
        <w:t xml:space="preserve"> Chosen for its high performance, concurrency support, and simplicity.</w:t>
      </w:r>
    </w:p>
    <w:p w14:paraId="49E7C07C" w14:textId="77777777" w:rsidR="008E2DA2" w:rsidRPr="008E2DA2" w:rsidRDefault="008E2DA2" w:rsidP="0065398B">
      <w:pPr>
        <w:numPr>
          <w:ilvl w:val="0"/>
          <w:numId w:val="13"/>
        </w:numPr>
        <w:jc w:val="both"/>
      </w:pPr>
      <w:r w:rsidRPr="008E2DA2">
        <w:rPr>
          <w:b/>
          <w:bCs/>
        </w:rPr>
        <w:t>SQLite Database:</w:t>
      </w:r>
      <w:r w:rsidRPr="008E2DA2">
        <w:t xml:space="preserve"> Local caching of previously fetched results for quick retrieval.</w:t>
      </w:r>
    </w:p>
    <w:p w14:paraId="5AD02D29" w14:textId="77777777" w:rsidR="008E2DA2" w:rsidRPr="008E2DA2" w:rsidRDefault="008E2DA2" w:rsidP="0065398B">
      <w:pPr>
        <w:numPr>
          <w:ilvl w:val="0"/>
          <w:numId w:val="13"/>
        </w:numPr>
        <w:jc w:val="both"/>
      </w:pPr>
      <w:proofErr w:type="spellStart"/>
      <w:r w:rsidRPr="008E2DA2">
        <w:rPr>
          <w:b/>
          <w:bCs/>
        </w:rPr>
        <w:t>NewsAPI</w:t>
      </w:r>
      <w:proofErr w:type="spellEnd"/>
      <w:r w:rsidRPr="008E2DA2">
        <w:rPr>
          <w:b/>
          <w:bCs/>
        </w:rPr>
        <w:t xml:space="preserve"> Integration:</w:t>
      </w:r>
      <w:r w:rsidRPr="008E2DA2">
        <w:t xml:space="preserve"> Accessing online news articles via REST API.</w:t>
      </w:r>
    </w:p>
    <w:p w14:paraId="7F616F1C" w14:textId="77777777" w:rsidR="008E2DA2" w:rsidRPr="008E2DA2" w:rsidRDefault="008E2DA2" w:rsidP="0065398B">
      <w:pPr>
        <w:numPr>
          <w:ilvl w:val="0"/>
          <w:numId w:val="13"/>
        </w:numPr>
        <w:jc w:val="both"/>
      </w:pPr>
      <w:r w:rsidRPr="008E2DA2">
        <w:rPr>
          <w:b/>
          <w:bCs/>
        </w:rPr>
        <w:t>Worker Pool (Concurrency):</w:t>
      </w:r>
      <w:r w:rsidRPr="008E2DA2">
        <w:t xml:space="preserve"> Go routines handle multiple queries concurrently, improving performance.</w:t>
      </w:r>
    </w:p>
    <w:p w14:paraId="57F0709E" w14:textId="77777777" w:rsidR="008E2DA2" w:rsidRPr="008E2DA2" w:rsidRDefault="008E2DA2" w:rsidP="0065398B">
      <w:pPr>
        <w:numPr>
          <w:ilvl w:val="0"/>
          <w:numId w:val="13"/>
        </w:numPr>
        <w:jc w:val="both"/>
      </w:pPr>
      <w:r w:rsidRPr="008E2DA2">
        <w:rPr>
          <w:b/>
          <w:bCs/>
        </w:rPr>
        <w:t>Input/Output Management:</w:t>
      </w:r>
      <w:r w:rsidRPr="008E2DA2">
        <w:t xml:space="preserve"> Reads user queries from text files and outputs results to an organized folder structure.</w:t>
      </w:r>
    </w:p>
    <w:p w14:paraId="0F71F7FE" w14:textId="2C64C06A" w:rsidR="00726E41" w:rsidRDefault="008E2DA2" w:rsidP="0065398B">
      <w:pPr>
        <w:jc w:val="both"/>
        <w:rPr>
          <w:b/>
          <w:bCs/>
        </w:rPr>
      </w:pPr>
      <w:r w:rsidRPr="008E2DA2">
        <w:rPr>
          <w:b/>
          <w:bCs/>
        </w:rPr>
        <w:t>Architecture Flow:</w:t>
      </w:r>
    </w:p>
    <w:p w14:paraId="2F2CE217" w14:textId="534E7622" w:rsidR="008E2DA2" w:rsidRDefault="008E2DA2" w:rsidP="0065398B">
      <w:pPr>
        <w:jc w:val="both"/>
      </w:pPr>
      <w:r w:rsidRPr="008E2DA2">
        <w:rPr>
          <w:b/>
          <w:bCs/>
        </w:rPr>
        <w:t>User Input File</w:t>
      </w:r>
      <w:r w:rsidRPr="008E2DA2">
        <w:t xml:space="preserve"> → CLI → Worker Pool → Cache/DB → API Fetch → Results → </w:t>
      </w:r>
      <w:r w:rsidRPr="008E2DA2">
        <w:rPr>
          <w:b/>
          <w:bCs/>
        </w:rPr>
        <w:t>Output File</w:t>
      </w:r>
    </w:p>
    <w:p w14:paraId="574DDA72" w14:textId="77777777" w:rsidR="0065398B" w:rsidRDefault="0065398B" w:rsidP="0065398B">
      <w:pPr>
        <w:jc w:val="center"/>
      </w:pPr>
      <w:r>
        <w:rPr>
          <w:noProof/>
        </w:rPr>
        <w:drawing>
          <wp:inline distT="0" distB="0" distL="0" distR="0" wp14:anchorId="7BB5DAE6" wp14:editId="583237FA">
            <wp:extent cx="2749550" cy="1833034"/>
            <wp:effectExtent l="0" t="0" r="0" b="0"/>
            <wp:docPr id="704190970" name="Picture 704190970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90970" name="Picture 704190970" descr="A diagram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39" cy="185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7338" w14:textId="18E9AAE5" w:rsidR="0065398B" w:rsidRPr="008E2DA2" w:rsidRDefault="0065398B" w:rsidP="0065398B">
      <w:pPr>
        <w:jc w:val="center"/>
      </w:pPr>
      <w:r>
        <w:lastRenderedPageBreak/>
        <w:t>Figure 1. Data Flow Diagram of the Go-based News Search System.</w:t>
      </w:r>
    </w:p>
    <w:p w14:paraId="67EA6944" w14:textId="6E6A38A7" w:rsidR="008E2DA2" w:rsidRPr="008E2DA2" w:rsidRDefault="00D77878" w:rsidP="0065398B">
      <w:pPr>
        <w:jc w:val="both"/>
        <w:rPr>
          <w:b/>
          <w:bCs/>
        </w:rPr>
      </w:pPr>
      <w:r>
        <w:rPr>
          <w:b/>
          <w:bCs/>
        </w:rPr>
        <w:t>6</w:t>
      </w:r>
      <w:r w:rsidR="008E2DA2" w:rsidRPr="008E2DA2">
        <w:rPr>
          <w:b/>
          <w:bCs/>
        </w:rPr>
        <w:t>. Implementation Details</w:t>
      </w:r>
    </w:p>
    <w:p w14:paraId="26D53889" w14:textId="77777777" w:rsidR="008E2DA2" w:rsidRPr="008E2DA2" w:rsidRDefault="008E2DA2" w:rsidP="0065398B">
      <w:pPr>
        <w:numPr>
          <w:ilvl w:val="0"/>
          <w:numId w:val="14"/>
        </w:numPr>
        <w:jc w:val="both"/>
      </w:pPr>
      <w:r w:rsidRPr="008E2DA2">
        <w:rPr>
          <w:b/>
          <w:bCs/>
        </w:rPr>
        <w:t>Database Layer:</w:t>
      </w:r>
      <w:r w:rsidRPr="008E2DA2">
        <w:t xml:space="preserve"> Uses GORM ORM with SQLite to store cached results, including fields like query, days, </w:t>
      </w:r>
      <w:proofErr w:type="spellStart"/>
      <w:r w:rsidRPr="008E2DA2">
        <w:t>maxItems</w:t>
      </w:r>
      <w:proofErr w:type="spellEnd"/>
      <w:r w:rsidRPr="008E2DA2">
        <w:t>, title, URL, and timestamp.</w:t>
      </w:r>
    </w:p>
    <w:p w14:paraId="5CE6A9A6" w14:textId="77777777" w:rsidR="008E2DA2" w:rsidRPr="008E2DA2" w:rsidRDefault="008E2DA2" w:rsidP="0065398B">
      <w:pPr>
        <w:numPr>
          <w:ilvl w:val="0"/>
          <w:numId w:val="14"/>
        </w:numPr>
        <w:jc w:val="both"/>
      </w:pPr>
      <w:r w:rsidRPr="008E2DA2">
        <w:rPr>
          <w:b/>
          <w:bCs/>
        </w:rPr>
        <w:t>API Integration:</w:t>
      </w:r>
      <w:r w:rsidRPr="008E2DA2">
        <w:t xml:space="preserve"> Fetches news via HTTP GET requests from </w:t>
      </w:r>
      <w:proofErr w:type="spellStart"/>
      <w:r w:rsidRPr="008E2DA2">
        <w:t>NewsAPI</w:t>
      </w:r>
      <w:proofErr w:type="spellEnd"/>
      <w:r w:rsidRPr="008E2DA2">
        <w:t>, processes JSON responses, and limits results to user-specified counts.</w:t>
      </w:r>
    </w:p>
    <w:p w14:paraId="180722E5" w14:textId="77777777" w:rsidR="008E2DA2" w:rsidRPr="008E2DA2" w:rsidRDefault="008E2DA2" w:rsidP="0065398B">
      <w:pPr>
        <w:numPr>
          <w:ilvl w:val="0"/>
          <w:numId w:val="14"/>
        </w:numPr>
        <w:jc w:val="both"/>
      </w:pPr>
      <w:r w:rsidRPr="008E2DA2">
        <w:rPr>
          <w:b/>
          <w:bCs/>
        </w:rPr>
        <w:t>Worker Pool:</w:t>
      </w:r>
      <w:r w:rsidRPr="008E2DA2">
        <w:t xml:space="preserve"> Multiple goroutines process tasks concurrently. Each task checks the cache first and fetches from the API if necessary.</w:t>
      </w:r>
    </w:p>
    <w:p w14:paraId="64D259A5" w14:textId="77777777" w:rsidR="008E2DA2" w:rsidRPr="008E2DA2" w:rsidRDefault="008E2DA2" w:rsidP="0065398B">
      <w:pPr>
        <w:numPr>
          <w:ilvl w:val="0"/>
          <w:numId w:val="14"/>
        </w:numPr>
        <w:jc w:val="both"/>
      </w:pPr>
      <w:r w:rsidRPr="008E2DA2">
        <w:rPr>
          <w:b/>
          <w:bCs/>
        </w:rPr>
        <w:t>CLI Execution:</w:t>
      </w:r>
      <w:r w:rsidRPr="008E2DA2">
        <w:t xml:space="preserve"> Reads input files from </w:t>
      </w:r>
      <w:proofErr w:type="gramStart"/>
      <w:r w:rsidRPr="008E2DA2">
        <w:t>Inputs(</w:t>
      </w:r>
      <w:proofErr w:type="gramEnd"/>
      <w:r w:rsidRPr="008E2DA2">
        <w:t>Sampel Testcases) folder, runs queries, and writes results to Outputs folder automatically.</w:t>
      </w:r>
    </w:p>
    <w:p w14:paraId="6B0C6975" w14:textId="5AC8F83F" w:rsidR="008E2DA2" w:rsidRPr="008E2DA2" w:rsidRDefault="008E2DA2" w:rsidP="0065398B">
      <w:pPr>
        <w:jc w:val="both"/>
      </w:pPr>
      <w:r w:rsidRPr="008E2DA2">
        <w:rPr>
          <w:b/>
          <w:bCs/>
        </w:rPr>
        <w:t>Error Handling:</w:t>
      </w:r>
      <w:r w:rsidRPr="008E2DA2">
        <w:t xml:space="preserve"> If the API fails, results are served from the cache. Invalid lines in input files are skipped with informative messages.</w:t>
      </w:r>
    </w:p>
    <w:p w14:paraId="5636AF81" w14:textId="7FAC3942" w:rsidR="008E2DA2" w:rsidRPr="008E2DA2" w:rsidRDefault="00D77878" w:rsidP="0065398B">
      <w:pPr>
        <w:jc w:val="both"/>
        <w:rPr>
          <w:b/>
          <w:bCs/>
        </w:rPr>
      </w:pPr>
      <w:r>
        <w:rPr>
          <w:b/>
          <w:bCs/>
        </w:rPr>
        <w:t>7</w:t>
      </w:r>
      <w:r w:rsidR="008E2DA2" w:rsidRPr="008E2DA2">
        <w:rPr>
          <w:b/>
          <w:bCs/>
        </w:rPr>
        <w:t>. AI Integration</w:t>
      </w:r>
    </w:p>
    <w:p w14:paraId="0AF7C767" w14:textId="77777777" w:rsidR="008E2DA2" w:rsidRDefault="008E2DA2" w:rsidP="0065398B">
      <w:pPr>
        <w:jc w:val="both"/>
      </w:pPr>
      <w:r w:rsidRPr="008E2DA2">
        <w:t>AI was integrated into the development process as follows:</w:t>
      </w:r>
    </w:p>
    <w:p w14:paraId="28D321F9" w14:textId="4A9E1C83" w:rsidR="0065398B" w:rsidRPr="0065398B" w:rsidRDefault="0065398B" w:rsidP="0065398B">
      <w:pPr>
        <w:jc w:val="both"/>
      </w:pPr>
      <w:r w:rsidRPr="0065398B">
        <w:t xml:space="preserve">  </w:t>
      </w:r>
      <w:r w:rsidRPr="0065398B">
        <w:rPr>
          <w:b/>
          <w:bCs/>
        </w:rPr>
        <w:t>Docker Images Optimization</w:t>
      </w:r>
    </w:p>
    <w:p w14:paraId="46CB23A0" w14:textId="77777777" w:rsidR="0065398B" w:rsidRPr="0065398B" w:rsidRDefault="0065398B" w:rsidP="0065398B">
      <w:pPr>
        <w:numPr>
          <w:ilvl w:val="0"/>
          <w:numId w:val="28"/>
        </w:numPr>
        <w:jc w:val="both"/>
      </w:pPr>
      <w:r w:rsidRPr="0065398B">
        <w:t>AI suggested minimal base images and multi-stage builds to reduce size.</w:t>
      </w:r>
    </w:p>
    <w:p w14:paraId="7A22869D" w14:textId="77777777" w:rsidR="0065398B" w:rsidRPr="0065398B" w:rsidRDefault="0065398B" w:rsidP="0065398B">
      <w:pPr>
        <w:numPr>
          <w:ilvl w:val="0"/>
          <w:numId w:val="28"/>
        </w:numPr>
        <w:jc w:val="both"/>
      </w:pPr>
      <w:r w:rsidRPr="0065398B">
        <w:t>Helped identify redundant layers and unnecessary dependencies.</w:t>
      </w:r>
    </w:p>
    <w:p w14:paraId="19933EE8" w14:textId="2EB8AABA" w:rsidR="0065398B" w:rsidRPr="0065398B" w:rsidRDefault="0065398B" w:rsidP="0065398B">
      <w:pPr>
        <w:jc w:val="both"/>
      </w:pPr>
      <w:r w:rsidRPr="0065398B">
        <w:t xml:space="preserve">  </w:t>
      </w:r>
      <w:r w:rsidRPr="0065398B">
        <w:rPr>
          <w:b/>
          <w:bCs/>
        </w:rPr>
        <w:t>Handling Duplicates</w:t>
      </w:r>
    </w:p>
    <w:p w14:paraId="40E10626" w14:textId="77777777" w:rsidR="0065398B" w:rsidRPr="0065398B" w:rsidRDefault="0065398B" w:rsidP="0065398B">
      <w:pPr>
        <w:numPr>
          <w:ilvl w:val="0"/>
          <w:numId w:val="29"/>
        </w:numPr>
        <w:jc w:val="both"/>
      </w:pPr>
      <w:r w:rsidRPr="0065398B">
        <w:t>AI used text similarity checks to detect and remove duplicate news articles.</w:t>
      </w:r>
    </w:p>
    <w:p w14:paraId="13B5BEAB" w14:textId="77777777" w:rsidR="0065398B" w:rsidRPr="0065398B" w:rsidRDefault="0065398B" w:rsidP="0065398B">
      <w:pPr>
        <w:numPr>
          <w:ilvl w:val="0"/>
          <w:numId w:val="29"/>
        </w:numPr>
        <w:jc w:val="both"/>
      </w:pPr>
      <w:r w:rsidRPr="0065398B">
        <w:t>Ensured the database stayed clean and efficient.</w:t>
      </w:r>
    </w:p>
    <w:p w14:paraId="3E6057F3" w14:textId="7D7A72F0" w:rsidR="0065398B" w:rsidRPr="0065398B" w:rsidRDefault="0065398B" w:rsidP="0065398B">
      <w:pPr>
        <w:jc w:val="both"/>
      </w:pPr>
      <w:r w:rsidRPr="0065398B">
        <w:t xml:space="preserve">  </w:t>
      </w:r>
      <w:r w:rsidRPr="0065398B">
        <w:rPr>
          <w:b/>
          <w:bCs/>
        </w:rPr>
        <w:t>Database Connection</w:t>
      </w:r>
    </w:p>
    <w:p w14:paraId="111AD71A" w14:textId="77777777" w:rsidR="0065398B" w:rsidRPr="0065398B" w:rsidRDefault="0065398B" w:rsidP="0065398B">
      <w:pPr>
        <w:numPr>
          <w:ilvl w:val="0"/>
          <w:numId w:val="30"/>
        </w:numPr>
        <w:jc w:val="both"/>
      </w:pPr>
      <w:r w:rsidRPr="0065398B">
        <w:t>AI assisted in generating Go + GORM code for SQLite connection.</w:t>
      </w:r>
    </w:p>
    <w:p w14:paraId="29044578" w14:textId="370F3002" w:rsidR="0065398B" w:rsidRPr="008E2DA2" w:rsidRDefault="0065398B" w:rsidP="0065398B">
      <w:pPr>
        <w:numPr>
          <w:ilvl w:val="0"/>
          <w:numId w:val="30"/>
        </w:numPr>
        <w:jc w:val="both"/>
      </w:pPr>
      <w:r w:rsidRPr="0065398B">
        <w:t>Simplified migrations, queries, and improved security with ORM practices.</w:t>
      </w:r>
    </w:p>
    <w:p w14:paraId="132A291A" w14:textId="77777777" w:rsidR="0065398B" w:rsidRPr="0065398B" w:rsidRDefault="008E2DA2" w:rsidP="0065398B">
      <w:pPr>
        <w:jc w:val="both"/>
      </w:pPr>
      <w:r w:rsidRPr="008E2DA2">
        <w:rPr>
          <w:b/>
          <w:bCs/>
        </w:rPr>
        <w:t>Code Assistance:</w:t>
      </w:r>
      <w:r w:rsidRPr="008E2DA2">
        <w:t xml:space="preserve"> Used ChatGPT to refactor functions, optimize worker pool concurrency, and improve database query efficiency.</w:t>
      </w:r>
    </w:p>
    <w:p w14:paraId="2BC8CEB2" w14:textId="69CA5BA1" w:rsidR="008E2DA2" w:rsidRPr="008E2DA2" w:rsidRDefault="008E2DA2" w:rsidP="0065398B">
      <w:pPr>
        <w:jc w:val="both"/>
      </w:pPr>
      <w:r w:rsidRPr="008E2DA2">
        <w:rPr>
          <w:b/>
          <w:bCs/>
        </w:rPr>
        <w:t>Error Handling Recommendations:</w:t>
      </w:r>
      <w:r w:rsidRPr="008E2DA2">
        <w:t xml:space="preserve"> Suggested fallback strategies for API failures and database errors.</w:t>
      </w:r>
    </w:p>
    <w:p w14:paraId="16C3FB46" w14:textId="2098F345" w:rsidR="0065398B" w:rsidRDefault="008E2DA2" w:rsidP="0065398B">
      <w:pPr>
        <w:jc w:val="both"/>
      </w:pPr>
      <w:r w:rsidRPr="008E2DA2">
        <w:t>AI acted as a co-developer, improving code readability, maintainability, and overall project quality.</w:t>
      </w:r>
    </w:p>
    <w:p w14:paraId="5DC78906" w14:textId="77777777" w:rsidR="006B1789" w:rsidRPr="008E2DA2" w:rsidRDefault="006B1789" w:rsidP="0065398B">
      <w:pPr>
        <w:jc w:val="both"/>
      </w:pPr>
    </w:p>
    <w:p w14:paraId="2BB0F354" w14:textId="3003E174" w:rsidR="008E2DA2" w:rsidRPr="008E2DA2" w:rsidRDefault="00D77878" w:rsidP="0065398B">
      <w:pPr>
        <w:jc w:val="both"/>
        <w:rPr>
          <w:b/>
          <w:bCs/>
        </w:rPr>
      </w:pPr>
      <w:r>
        <w:rPr>
          <w:b/>
          <w:bCs/>
        </w:rPr>
        <w:lastRenderedPageBreak/>
        <w:t>8</w:t>
      </w:r>
      <w:r w:rsidR="008E2DA2" w:rsidRPr="008E2DA2">
        <w:rPr>
          <w:b/>
          <w:bCs/>
        </w:rPr>
        <w:t>. Code Overview</w:t>
      </w:r>
    </w:p>
    <w:p w14:paraId="3E73AF43" w14:textId="77777777" w:rsidR="008E2DA2" w:rsidRPr="008E2DA2" w:rsidRDefault="008E2DA2" w:rsidP="0065398B">
      <w:pPr>
        <w:jc w:val="both"/>
      </w:pPr>
      <w:r w:rsidRPr="008E2DA2">
        <w:t>Below is the main Go code for the application. This file handles the database, API, worker pool, CLI, and input/output processing.</w:t>
      </w:r>
    </w:p>
    <w:p w14:paraId="77177DB2" w14:textId="77777777" w:rsidR="008E2DA2" w:rsidRPr="008E2DA2" w:rsidRDefault="008E2DA2" w:rsidP="0065398B">
      <w:pPr>
        <w:jc w:val="both"/>
      </w:pPr>
      <w:r w:rsidRPr="008E2DA2">
        <w:t xml:space="preserve">// </w:t>
      </w:r>
      <w:proofErr w:type="spellStart"/>
      <w:proofErr w:type="gramStart"/>
      <w:r w:rsidRPr="008E2DA2">
        <w:t>main.go</w:t>
      </w:r>
      <w:proofErr w:type="spellEnd"/>
      <w:proofErr w:type="gramEnd"/>
    </w:p>
    <w:p w14:paraId="757E128D" w14:textId="58620FBB" w:rsidR="008E2DA2" w:rsidRPr="008E2DA2" w:rsidRDefault="008E2DA2" w:rsidP="0065398B">
      <w:pPr>
        <w:jc w:val="both"/>
      </w:pPr>
      <w:r w:rsidRPr="008E2DA2">
        <w:t>package main</w:t>
      </w:r>
    </w:p>
    <w:p w14:paraId="009AA104" w14:textId="77777777" w:rsidR="008E2DA2" w:rsidRPr="008E2DA2" w:rsidRDefault="008E2DA2" w:rsidP="0065398B">
      <w:pPr>
        <w:jc w:val="both"/>
      </w:pPr>
      <w:r w:rsidRPr="008E2DA2">
        <w:t>import (</w:t>
      </w:r>
    </w:p>
    <w:p w14:paraId="471FB83F" w14:textId="77777777" w:rsidR="008E2DA2" w:rsidRPr="008E2DA2" w:rsidRDefault="008E2DA2" w:rsidP="0065398B">
      <w:pPr>
        <w:jc w:val="both"/>
      </w:pPr>
      <w:r w:rsidRPr="008E2DA2">
        <w:tab/>
        <w:t>"</w:t>
      </w:r>
      <w:proofErr w:type="spellStart"/>
      <w:r w:rsidRPr="008E2DA2">
        <w:t>bufio</w:t>
      </w:r>
      <w:proofErr w:type="spellEnd"/>
      <w:r w:rsidRPr="008E2DA2">
        <w:t>"</w:t>
      </w:r>
    </w:p>
    <w:p w14:paraId="26EC1FA8" w14:textId="77777777" w:rsidR="008E2DA2" w:rsidRPr="008E2DA2" w:rsidRDefault="008E2DA2" w:rsidP="0065398B">
      <w:pPr>
        <w:jc w:val="both"/>
      </w:pPr>
      <w:r w:rsidRPr="008E2DA2">
        <w:tab/>
        <w:t>"context"</w:t>
      </w:r>
    </w:p>
    <w:p w14:paraId="4B873C02" w14:textId="77777777" w:rsidR="008E2DA2" w:rsidRPr="008E2DA2" w:rsidRDefault="008E2DA2" w:rsidP="0065398B">
      <w:pPr>
        <w:jc w:val="both"/>
      </w:pPr>
      <w:r w:rsidRPr="008E2DA2">
        <w:tab/>
        <w:t>"encoding/</w:t>
      </w:r>
      <w:proofErr w:type="spellStart"/>
      <w:r w:rsidRPr="008E2DA2">
        <w:t>json</w:t>
      </w:r>
      <w:proofErr w:type="spellEnd"/>
      <w:r w:rsidRPr="008E2DA2">
        <w:t>"</w:t>
      </w:r>
    </w:p>
    <w:p w14:paraId="1E15F99C" w14:textId="77777777" w:rsidR="008E2DA2" w:rsidRPr="008E2DA2" w:rsidRDefault="008E2DA2" w:rsidP="0065398B">
      <w:pPr>
        <w:jc w:val="both"/>
      </w:pPr>
      <w:r w:rsidRPr="008E2DA2">
        <w:tab/>
        <w:t>"</w:t>
      </w:r>
      <w:proofErr w:type="spellStart"/>
      <w:r w:rsidRPr="008E2DA2">
        <w:t>fmt</w:t>
      </w:r>
      <w:proofErr w:type="spellEnd"/>
      <w:r w:rsidRPr="008E2DA2">
        <w:t>"</w:t>
      </w:r>
    </w:p>
    <w:p w14:paraId="4C15AA31" w14:textId="77777777" w:rsidR="008E2DA2" w:rsidRPr="008E2DA2" w:rsidRDefault="008E2DA2" w:rsidP="0065398B">
      <w:pPr>
        <w:jc w:val="both"/>
      </w:pPr>
      <w:r w:rsidRPr="008E2DA2">
        <w:tab/>
        <w:t>"log"</w:t>
      </w:r>
    </w:p>
    <w:p w14:paraId="762EEF71" w14:textId="77777777" w:rsidR="008E2DA2" w:rsidRPr="008E2DA2" w:rsidRDefault="008E2DA2" w:rsidP="0065398B">
      <w:pPr>
        <w:jc w:val="both"/>
      </w:pPr>
      <w:r w:rsidRPr="008E2DA2">
        <w:tab/>
        <w:t>"net/http"</w:t>
      </w:r>
    </w:p>
    <w:p w14:paraId="01A4B37F" w14:textId="77777777" w:rsidR="008E2DA2" w:rsidRPr="008E2DA2" w:rsidRDefault="008E2DA2" w:rsidP="0065398B">
      <w:pPr>
        <w:jc w:val="both"/>
      </w:pPr>
      <w:r w:rsidRPr="008E2DA2">
        <w:tab/>
        <w:t>"</w:t>
      </w:r>
      <w:proofErr w:type="spellStart"/>
      <w:r w:rsidRPr="008E2DA2">
        <w:t>os</w:t>
      </w:r>
      <w:proofErr w:type="spellEnd"/>
      <w:r w:rsidRPr="008E2DA2">
        <w:t>"</w:t>
      </w:r>
    </w:p>
    <w:p w14:paraId="2686C2EA" w14:textId="77777777" w:rsidR="008E2DA2" w:rsidRPr="008E2DA2" w:rsidRDefault="008E2DA2" w:rsidP="0065398B">
      <w:pPr>
        <w:jc w:val="both"/>
      </w:pPr>
      <w:r w:rsidRPr="008E2DA2">
        <w:tab/>
        <w:t>"path/</w:t>
      </w:r>
      <w:proofErr w:type="spellStart"/>
      <w:r w:rsidRPr="008E2DA2">
        <w:t>filepath</w:t>
      </w:r>
      <w:proofErr w:type="spellEnd"/>
      <w:r w:rsidRPr="008E2DA2">
        <w:t>"</w:t>
      </w:r>
    </w:p>
    <w:p w14:paraId="1AF05232" w14:textId="77777777" w:rsidR="008E2DA2" w:rsidRPr="008E2DA2" w:rsidRDefault="008E2DA2" w:rsidP="0065398B">
      <w:pPr>
        <w:jc w:val="both"/>
      </w:pPr>
      <w:r w:rsidRPr="008E2DA2">
        <w:tab/>
        <w:t>"</w:t>
      </w:r>
      <w:proofErr w:type="spellStart"/>
      <w:r w:rsidRPr="008E2DA2">
        <w:t>strconv</w:t>
      </w:r>
      <w:proofErr w:type="spellEnd"/>
      <w:r w:rsidRPr="008E2DA2">
        <w:t>"</w:t>
      </w:r>
    </w:p>
    <w:p w14:paraId="108DF636" w14:textId="77777777" w:rsidR="008E2DA2" w:rsidRPr="008E2DA2" w:rsidRDefault="008E2DA2" w:rsidP="0065398B">
      <w:pPr>
        <w:jc w:val="both"/>
      </w:pPr>
      <w:r w:rsidRPr="008E2DA2">
        <w:tab/>
        <w:t>"strings"</w:t>
      </w:r>
    </w:p>
    <w:p w14:paraId="312B2DA1" w14:textId="77777777" w:rsidR="008E2DA2" w:rsidRPr="008E2DA2" w:rsidRDefault="008E2DA2" w:rsidP="0065398B">
      <w:pPr>
        <w:jc w:val="both"/>
      </w:pPr>
      <w:r w:rsidRPr="008E2DA2">
        <w:tab/>
        <w:t>"sync"</w:t>
      </w:r>
    </w:p>
    <w:p w14:paraId="60823791" w14:textId="77777777" w:rsidR="008E2DA2" w:rsidRPr="008E2DA2" w:rsidRDefault="008E2DA2" w:rsidP="0065398B">
      <w:pPr>
        <w:jc w:val="both"/>
      </w:pPr>
      <w:r w:rsidRPr="008E2DA2">
        <w:tab/>
        <w:t>"time"</w:t>
      </w:r>
    </w:p>
    <w:p w14:paraId="7E9A8F19" w14:textId="77777777" w:rsidR="008E2DA2" w:rsidRPr="008E2DA2" w:rsidRDefault="008E2DA2" w:rsidP="0065398B">
      <w:pPr>
        <w:jc w:val="both"/>
      </w:pPr>
    </w:p>
    <w:p w14:paraId="0A70BD4D" w14:textId="77777777" w:rsidR="008E2DA2" w:rsidRPr="008E2DA2" w:rsidRDefault="008E2DA2" w:rsidP="0065398B">
      <w:pPr>
        <w:jc w:val="both"/>
      </w:pPr>
      <w:r w:rsidRPr="008E2DA2">
        <w:tab/>
        <w:t>"gorm.io/driver/</w:t>
      </w:r>
      <w:proofErr w:type="spellStart"/>
      <w:r w:rsidRPr="008E2DA2">
        <w:t>sqlite</w:t>
      </w:r>
      <w:proofErr w:type="spellEnd"/>
      <w:r w:rsidRPr="008E2DA2">
        <w:t>"</w:t>
      </w:r>
    </w:p>
    <w:p w14:paraId="221AF955" w14:textId="77777777" w:rsidR="008E2DA2" w:rsidRPr="008E2DA2" w:rsidRDefault="008E2DA2" w:rsidP="0065398B">
      <w:pPr>
        <w:jc w:val="both"/>
      </w:pPr>
      <w:r w:rsidRPr="008E2DA2">
        <w:tab/>
        <w:t>"gorm.io/gorm"</w:t>
      </w:r>
    </w:p>
    <w:p w14:paraId="7FDBFADB" w14:textId="77777777" w:rsidR="008E2DA2" w:rsidRPr="008E2DA2" w:rsidRDefault="008E2DA2" w:rsidP="0065398B">
      <w:pPr>
        <w:jc w:val="both"/>
      </w:pPr>
      <w:r w:rsidRPr="008E2DA2">
        <w:tab/>
        <w:t>"gorm.io/gorm/logger"</w:t>
      </w:r>
    </w:p>
    <w:p w14:paraId="3533A09D" w14:textId="77777777" w:rsidR="008E2DA2" w:rsidRDefault="008E2DA2" w:rsidP="0065398B">
      <w:pPr>
        <w:jc w:val="both"/>
      </w:pPr>
      <w:r w:rsidRPr="008E2DA2">
        <w:t>)</w:t>
      </w:r>
    </w:p>
    <w:p w14:paraId="5BA58399" w14:textId="77777777" w:rsidR="005D0620" w:rsidRPr="008E2DA2" w:rsidRDefault="005D0620" w:rsidP="0065398B">
      <w:pPr>
        <w:pStyle w:val="ListParagraph"/>
        <w:jc w:val="both"/>
      </w:pPr>
      <w:r w:rsidRPr="008E2DA2">
        <w:t xml:space="preserve">type </w:t>
      </w:r>
      <w:proofErr w:type="spellStart"/>
      <w:r w:rsidRPr="008E2DA2">
        <w:t>NewsResult</w:t>
      </w:r>
      <w:proofErr w:type="spellEnd"/>
      <w:r w:rsidRPr="008E2DA2">
        <w:t xml:space="preserve"> struct {</w:t>
      </w:r>
    </w:p>
    <w:p w14:paraId="77B67E1D" w14:textId="77777777" w:rsidR="005D0620" w:rsidRPr="008E2DA2" w:rsidRDefault="005D0620" w:rsidP="0065398B">
      <w:pPr>
        <w:pStyle w:val="ListParagraph"/>
        <w:jc w:val="both"/>
      </w:pPr>
      <w:r w:rsidRPr="008E2DA2">
        <w:tab/>
      </w:r>
      <w:proofErr w:type="gramStart"/>
      <w:r w:rsidRPr="008E2DA2">
        <w:t>Title  string</w:t>
      </w:r>
      <w:proofErr w:type="gramEnd"/>
      <w:r w:rsidRPr="008E2DA2">
        <w:t xml:space="preserve"> `</w:t>
      </w:r>
      <w:proofErr w:type="spellStart"/>
      <w:r w:rsidRPr="008E2DA2">
        <w:t>json</w:t>
      </w:r>
      <w:proofErr w:type="spellEnd"/>
      <w:r w:rsidRPr="008E2DA2">
        <w:t>:"title"`</w:t>
      </w:r>
    </w:p>
    <w:p w14:paraId="2F111034" w14:textId="77777777" w:rsidR="005D0620" w:rsidRPr="008E2DA2" w:rsidRDefault="005D0620" w:rsidP="0065398B">
      <w:pPr>
        <w:pStyle w:val="ListParagraph"/>
        <w:jc w:val="both"/>
      </w:pPr>
      <w:r w:rsidRPr="008E2DA2">
        <w:tab/>
        <w:t>URL    string `</w:t>
      </w:r>
      <w:proofErr w:type="spellStart"/>
      <w:r w:rsidRPr="008E2DA2">
        <w:t>json</w:t>
      </w:r>
      <w:proofErr w:type="spellEnd"/>
      <w:r w:rsidRPr="008E2DA2">
        <w:t>:"</w:t>
      </w:r>
      <w:proofErr w:type="spellStart"/>
      <w:r w:rsidRPr="008E2DA2">
        <w:t>url</w:t>
      </w:r>
      <w:proofErr w:type="spellEnd"/>
      <w:r w:rsidRPr="008E2DA2">
        <w:t>"`</w:t>
      </w:r>
    </w:p>
    <w:p w14:paraId="3CA7637F" w14:textId="77777777" w:rsidR="005D0620" w:rsidRPr="008E2DA2" w:rsidRDefault="005D0620" w:rsidP="0065398B">
      <w:pPr>
        <w:pStyle w:val="ListParagraph"/>
        <w:jc w:val="both"/>
      </w:pPr>
      <w:r w:rsidRPr="008E2DA2">
        <w:tab/>
        <w:t>Source string `</w:t>
      </w:r>
      <w:proofErr w:type="spellStart"/>
      <w:r w:rsidRPr="008E2DA2">
        <w:t>json</w:t>
      </w:r>
      <w:proofErr w:type="spellEnd"/>
      <w:r w:rsidRPr="008E2DA2">
        <w:t>:"source"`</w:t>
      </w:r>
    </w:p>
    <w:p w14:paraId="7CA0D959" w14:textId="77777777" w:rsidR="005D0620" w:rsidRPr="008E2DA2" w:rsidRDefault="005D0620" w:rsidP="0065398B">
      <w:pPr>
        <w:pStyle w:val="ListParagraph"/>
        <w:jc w:val="both"/>
      </w:pPr>
      <w:r w:rsidRPr="008E2DA2">
        <w:t>}</w:t>
      </w:r>
    </w:p>
    <w:p w14:paraId="41BF1FD9" w14:textId="77777777" w:rsidR="005D0620" w:rsidRPr="008E2DA2" w:rsidRDefault="005D0620" w:rsidP="0065398B">
      <w:pPr>
        <w:pStyle w:val="ListParagraph"/>
        <w:jc w:val="both"/>
      </w:pPr>
    </w:p>
    <w:p w14:paraId="5C358CB1" w14:textId="77777777" w:rsidR="005D0620" w:rsidRPr="008E2DA2" w:rsidRDefault="005D0620" w:rsidP="0065398B">
      <w:pPr>
        <w:pStyle w:val="ListParagraph"/>
        <w:jc w:val="both"/>
      </w:pPr>
      <w:r w:rsidRPr="008E2DA2">
        <w:t xml:space="preserve">type </w:t>
      </w:r>
      <w:proofErr w:type="spellStart"/>
      <w:r w:rsidRPr="008E2DA2">
        <w:t>CachedSearch</w:t>
      </w:r>
      <w:proofErr w:type="spellEnd"/>
      <w:r w:rsidRPr="008E2DA2">
        <w:t xml:space="preserve"> struct {</w:t>
      </w:r>
    </w:p>
    <w:p w14:paraId="0D63395F" w14:textId="77777777" w:rsidR="005D0620" w:rsidRPr="008E2DA2" w:rsidRDefault="005D0620" w:rsidP="0065398B">
      <w:pPr>
        <w:pStyle w:val="ListParagraph"/>
        <w:jc w:val="both"/>
      </w:pPr>
      <w:r w:rsidRPr="008E2DA2">
        <w:tab/>
        <w:t xml:space="preserve">ID        </w:t>
      </w:r>
      <w:proofErr w:type="spellStart"/>
      <w:r w:rsidRPr="008E2DA2">
        <w:t>uint</w:t>
      </w:r>
      <w:proofErr w:type="spellEnd"/>
      <w:r w:rsidRPr="008E2DA2">
        <w:t xml:space="preserve"> `gorm:"</w:t>
      </w:r>
      <w:proofErr w:type="spellStart"/>
      <w:r w:rsidRPr="008E2DA2">
        <w:t>primaryKey</w:t>
      </w:r>
      <w:proofErr w:type="spellEnd"/>
      <w:r w:rsidRPr="008E2DA2">
        <w:t>"`</w:t>
      </w:r>
    </w:p>
    <w:p w14:paraId="329CA789" w14:textId="77777777" w:rsidR="005D0620" w:rsidRPr="008E2DA2" w:rsidRDefault="005D0620" w:rsidP="0065398B">
      <w:pPr>
        <w:pStyle w:val="ListParagraph"/>
        <w:jc w:val="both"/>
      </w:pPr>
      <w:r w:rsidRPr="008E2DA2">
        <w:tab/>
      </w:r>
      <w:proofErr w:type="spellStart"/>
      <w:r w:rsidRPr="008E2DA2">
        <w:t>CreatedAt</w:t>
      </w:r>
      <w:proofErr w:type="spellEnd"/>
      <w:r w:rsidRPr="008E2DA2">
        <w:t xml:space="preserve"> </w:t>
      </w:r>
      <w:proofErr w:type="spellStart"/>
      <w:proofErr w:type="gramStart"/>
      <w:r w:rsidRPr="008E2DA2">
        <w:t>time.Time</w:t>
      </w:r>
      <w:proofErr w:type="spellEnd"/>
      <w:proofErr w:type="gramEnd"/>
    </w:p>
    <w:p w14:paraId="3ED40B2F" w14:textId="77777777" w:rsidR="005D0620" w:rsidRPr="008E2DA2" w:rsidRDefault="005D0620" w:rsidP="0065398B">
      <w:pPr>
        <w:pStyle w:val="ListParagraph"/>
        <w:jc w:val="both"/>
      </w:pPr>
      <w:r w:rsidRPr="008E2DA2">
        <w:tab/>
      </w:r>
      <w:proofErr w:type="spellStart"/>
      <w:r w:rsidRPr="008E2DA2">
        <w:t>UpdatedAt</w:t>
      </w:r>
      <w:proofErr w:type="spellEnd"/>
      <w:r w:rsidRPr="008E2DA2">
        <w:t xml:space="preserve"> </w:t>
      </w:r>
      <w:proofErr w:type="spellStart"/>
      <w:proofErr w:type="gramStart"/>
      <w:r w:rsidRPr="008E2DA2">
        <w:t>time.Time</w:t>
      </w:r>
      <w:proofErr w:type="spellEnd"/>
      <w:proofErr w:type="gramEnd"/>
    </w:p>
    <w:p w14:paraId="67BDF0CC" w14:textId="77777777" w:rsidR="005D0620" w:rsidRPr="008E2DA2" w:rsidRDefault="005D0620" w:rsidP="0065398B">
      <w:pPr>
        <w:pStyle w:val="ListParagraph"/>
        <w:jc w:val="both"/>
      </w:pPr>
      <w:r w:rsidRPr="008E2DA2">
        <w:tab/>
      </w:r>
      <w:proofErr w:type="spellStart"/>
      <w:r w:rsidRPr="008E2DA2">
        <w:t>DeletedAt</w:t>
      </w:r>
      <w:proofErr w:type="spellEnd"/>
      <w:r w:rsidRPr="008E2DA2">
        <w:t xml:space="preserve"> </w:t>
      </w:r>
      <w:proofErr w:type="spellStart"/>
      <w:proofErr w:type="gramStart"/>
      <w:r w:rsidRPr="008E2DA2">
        <w:t>gorm.DeletedAt</w:t>
      </w:r>
      <w:proofErr w:type="spellEnd"/>
      <w:proofErr w:type="gramEnd"/>
      <w:r w:rsidRPr="008E2DA2">
        <w:t xml:space="preserve"> `</w:t>
      </w:r>
      <w:proofErr w:type="spellStart"/>
      <w:r w:rsidRPr="008E2DA2">
        <w:t>gorm:"index</w:t>
      </w:r>
      <w:proofErr w:type="spellEnd"/>
      <w:r w:rsidRPr="008E2DA2">
        <w:t>"`</w:t>
      </w:r>
    </w:p>
    <w:p w14:paraId="7CCBC36F" w14:textId="77777777" w:rsidR="005D0620" w:rsidRPr="008E2DA2" w:rsidRDefault="005D0620" w:rsidP="0065398B">
      <w:pPr>
        <w:pStyle w:val="ListParagraph"/>
        <w:jc w:val="both"/>
      </w:pPr>
    </w:p>
    <w:p w14:paraId="301566CC" w14:textId="77777777" w:rsidR="005D0620" w:rsidRPr="008E2DA2" w:rsidRDefault="005D0620" w:rsidP="0065398B">
      <w:pPr>
        <w:pStyle w:val="ListParagraph"/>
        <w:jc w:val="both"/>
      </w:pPr>
      <w:r w:rsidRPr="008E2DA2">
        <w:tab/>
        <w:t>Query    string</w:t>
      </w:r>
    </w:p>
    <w:p w14:paraId="4015621F" w14:textId="77777777" w:rsidR="005D0620" w:rsidRPr="008E2DA2" w:rsidRDefault="005D0620" w:rsidP="0065398B">
      <w:pPr>
        <w:pStyle w:val="ListParagraph"/>
        <w:jc w:val="both"/>
      </w:pPr>
      <w:r w:rsidRPr="008E2DA2">
        <w:tab/>
        <w:t>Days     int</w:t>
      </w:r>
    </w:p>
    <w:p w14:paraId="0F621A14" w14:textId="77777777" w:rsidR="005D0620" w:rsidRPr="008E2DA2" w:rsidRDefault="005D0620" w:rsidP="0065398B">
      <w:pPr>
        <w:pStyle w:val="ListParagraph"/>
        <w:jc w:val="both"/>
      </w:pPr>
      <w:r w:rsidRPr="008E2DA2">
        <w:tab/>
      </w:r>
      <w:proofErr w:type="spellStart"/>
      <w:r w:rsidRPr="008E2DA2">
        <w:t>MaxItems</w:t>
      </w:r>
      <w:proofErr w:type="spellEnd"/>
      <w:r w:rsidRPr="008E2DA2">
        <w:t xml:space="preserve"> int</w:t>
      </w:r>
    </w:p>
    <w:p w14:paraId="418F2A70" w14:textId="77777777" w:rsidR="005D0620" w:rsidRPr="008E2DA2" w:rsidRDefault="005D0620" w:rsidP="0065398B">
      <w:pPr>
        <w:pStyle w:val="ListParagraph"/>
        <w:jc w:val="both"/>
      </w:pPr>
      <w:r w:rsidRPr="008E2DA2">
        <w:tab/>
        <w:t>Title    string</w:t>
      </w:r>
    </w:p>
    <w:p w14:paraId="2C5BD4DE" w14:textId="77777777" w:rsidR="005D0620" w:rsidRPr="008E2DA2" w:rsidRDefault="005D0620" w:rsidP="0065398B">
      <w:pPr>
        <w:ind w:left="360"/>
        <w:jc w:val="both"/>
      </w:pPr>
      <w:r w:rsidRPr="008E2DA2">
        <w:tab/>
        <w:t>URL      string</w:t>
      </w:r>
    </w:p>
    <w:p w14:paraId="5A021BBE" w14:textId="77777777" w:rsidR="005D0620" w:rsidRPr="008E2DA2" w:rsidRDefault="005D0620" w:rsidP="0065398B">
      <w:pPr>
        <w:pStyle w:val="ListParagraph"/>
        <w:jc w:val="both"/>
      </w:pPr>
      <w:r w:rsidRPr="008E2DA2">
        <w:tab/>
      </w:r>
      <w:proofErr w:type="gramStart"/>
      <w:r w:rsidRPr="008E2DA2">
        <w:t xml:space="preserve">Created  </w:t>
      </w:r>
      <w:proofErr w:type="spellStart"/>
      <w:r w:rsidRPr="008E2DA2">
        <w:t>time</w:t>
      </w:r>
      <w:proofErr w:type="gramEnd"/>
      <w:r w:rsidRPr="008E2DA2">
        <w:t>.Time</w:t>
      </w:r>
      <w:proofErr w:type="spellEnd"/>
    </w:p>
    <w:p w14:paraId="1DEF32B9" w14:textId="77777777" w:rsidR="005D0620" w:rsidRPr="008E2DA2" w:rsidRDefault="005D0620" w:rsidP="0065398B">
      <w:pPr>
        <w:pStyle w:val="ListParagraph"/>
        <w:jc w:val="both"/>
      </w:pPr>
      <w:r w:rsidRPr="008E2DA2">
        <w:t>}</w:t>
      </w:r>
    </w:p>
    <w:p w14:paraId="7C79AFDB" w14:textId="77777777" w:rsidR="005D0620" w:rsidRPr="008E2DA2" w:rsidRDefault="005D0620" w:rsidP="0065398B">
      <w:pPr>
        <w:pStyle w:val="ListParagraph"/>
        <w:jc w:val="both"/>
      </w:pPr>
    </w:p>
    <w:p w14:paraId="635C5DCA" w14:textId="77777777" w:rsidR="005D0620" w:rsidRPr="008E2DA2" w:rsidRDefault="005D0620" w:rsidP="0065398B">
      <w:pPr>
        <w:pStyle w:val="ListParagraph"/>
        <w:jc w:val="both"/>
      </w:pPr>
      <w:r w:rsidRPr="008E2DA2">
        <w:t xml:space="preserve">type </w:t>
      </w:r>
      <w:proofErr w:type="spellStart"/>
      <w:r w:rsidRPr="008E2DA2">
        <w:t>NewsAPIResponse</w:t>
      </w:r>
      <w:proofErr w:type="spellEnd"/>
      <w:r w:rsidRPr="008E2DA2">
        <w:t xml:space="preserve"> struct {</w:t>
      </w:r>
    </w:p>
    <w:p w14:paraId="69870AB0" w14:textId="77777777" w:rsidR="005D0620" w:rsidRPr="008E2DA2" w:rsidRDefault="005D0620" w:rsidP="0065398B">
      <w:pPr>
        <w:pStyle w:val="ListParagraph"/>
        <w:jc w:val="both"/>
      </w:pPr>
      <w:r w:rsidRPr="008E2DA2">
        <w:tab/>
        <w:t>Status       string `</w:t>
      </w:r>
      <w:proofErr w:type="spellStart"/>
      <w:r w:rsidRPr="008E2DA2">
        <w:t>json</w:t>
      </w:r>
      <w:proofErr w:type="spellEnd"/>
      <w:r w:rsidRPr="008E2DA2">
        <w:t>:"status"`</w:t>
      </w:r>
    </w:p>
    <w:p w14:paraId="7CB1E8E3" w14:textId="77777777" w:rsidR="005D0620" w:rsidRPr="008E2DA2" w:rsidRDefault="005D0620" w:rsidP="0065398B">
      <w:pPr>
        <w:pStyle w:val="ListParagraph"/>
        <w:jc w:val="both"/>
      </w:pPr>
      <w:r w:rsidRPr="008E2DA2">
        <w:tab/>
      </w:r>
      <w:proofErr w:type="spellStart"/>
      <w:r w:rsidRPr="008E2DA2">
        <w:t>TotalResults</w:t>
      </w:r>
      <w:proofErr w:type="spellEnd"/>
      <w:r w:rsidRPr="008E2DA2">
        <w:t xml:space="preserve"> int    `</w:t>
      </w:r>
      <w:proofErr w:type="spellStart"/>
      <w:r w:rsidRPr="008E2DA2">
        <w:t>json</w:t>
      </w:r>
      <w:proofErr w:type="spellEnd"/>
      <w:r w:rsidRPr="008E2DA2">
        <w:t>:"</w:t>
      </w:r>
      <w:proofErr w:type="spellStart"/>
      <w:r w:rsidRPr="008E2DA2">
        <w:t>totalResults</w:t>
      </w:r>
      <w:proofErr w:type="spellEnd"/>
      <w:r w:rsidRPr="008E2DA2">
        <w:t>"`</w:t>
      </w:r>
    </w:p>
    <w:p w14:paraId="50403C55" w14:textId="77777777" w:rsidR="005D0620" w:rsidRPr="008E2DA2" w:rsidRDefault="005D0620" w:rsidP="0065398B">
      <w:pPr>
        <w:pStyle w:val="ListParagraph"/>
        <w:jc w:val="both"/>
      </w:pPr>
      <w:r w:rsidRPr="008E2DA2">
        <w:tab/>
        <w:t xml:space="preserve">Articles  </w:t>
      </w:r>
      <w:proofErr w:type="gramStart"/>
      <w:r w:rsidRPr="008E2DA2">
        <w:t xml:space="preserve">   [</w:t>
      </w:r>
      <w:proofErr w:type="gramEnd"/>
      <w:r w:rsidRPr="008E2DA2">
        <w:t>]struct {</w:t>
      </w:r>
    </w:p>
    <w:p w14:paraId="4B576A0F" w14:textId="77777777" w:rsidR="005D0620" w:rsidRPr="008E2DA2" w:rsidRDefault="005D0620" w:rsidP="0065398B">
      <w:pPr>
        <w:pStyle w:val="ListParagraph"/>
        <w:jc w:val="both"/>
      </w:pPr>
      <w:r w:rsidRPr="008E2DA2">
        <w:tab/>
      </w:r>
      <w:r w:rsidRPr="008E2DA2">
        <w:tab/>
        <w:t>Title string `</w:t>
      </w:r>
      <w:proofErr w:type="spellStart"/>
      <w:r w:rsidRPr="008E2DA2">
        <w:t>json</w:t>
      </w:r>
      <w:proofErr w:type="spellEnd"/>
      <w:r w:rsidRPr="008E2DA2">
        <w:t>:"title"`</w:t>
      </w:r>
    </w:p>
    <w:p w14:paraId="738CB1D7" w14:textId="77777777" w:rsidR="005D0620" w:rsidRPr="008E2DA2" w:rsidRDefault="005D0620" w:rsidP="0065398B">
      <w:pPr>
        <w:pStyle w:val="ListParagraph"/>
        <w:jc w:val="both"/>
      </w:pPr>
      <w:r w:rsidRPr="008E2DA2">
        <w:tab/>
      </w:r>
      <w:r w:rsidRPr="008E2DA2">
        <w:tab/>
        <w:t>URL   string `</w:t>
      </w:r>
      <w:proofErr w:type="spellStart"/>
      <w:r w:rsidRPr="008E2DA2">
        <w:t>json</w:t>
      </w:r>
      <w:proofErr w:type="spellEnd"/>
      <w:r w:rsidRPr="008E2DA2">
        <w:t>:"</w:t>
      </w:r>
      <w:proofErr w:type="spellStart"/>
      <w:r w:rsidRPr="008E2DA2">
        <w:t>url</w:t>
      </w:r>
      <w:proofErr w:type="spellEnd"/>
      <w:r w:rsidRPr="008E2DA2">
        <w:t>"`</w:t>
      </w:r>
    </w:p>
    <w:p w14:paraId="778F70A0" w14:textId="77777777" w:rsidR="005D0620" w:rsidRPr="008E2DA2" w:rsidRDefault="005D0620" w:rsidP="0065398B">
      <w:pPr>
        <w:pStyle w:val="ListParagraph"/>
        <w:jc w:val="both"/>
      </w:pPr>
      <w:r w:rsidRPr="008E2DA2">
        <w:tab/>
        <w:t>} `</w:t>
      </w:r>
      <w:proofErr w:type="spellStart"/>
      <w:r w:rsidRPr="008E2DA2">
        <w:t>json</w:t>
      </w:r>
      <w:proofErr w:type="spellEnd"/>
      <w:r w:rsidRPr="008E2DA2">
        <w:t>:"articles"`</w:t>
      </w:r>
    </w:p>
    <w:p w14:paraId="54E09D24" w14:textId="77777777" w:rsidR="005D0620" w:rsidRPr="005D0620" w:rsidRDefault="005D0620" w:rsidP="0065398B">
      <w:pPr>
        <w:pStyle w:val="ListParagraph"/>
        <w:jc w:val="both"/>
      </w:pPr>
      <w:r w:rsidRPr="008E2DA2">
        <w:t>}</w:t>
      </w:r>
    </w:p>
    <w:p w14:paraId="7443A29E" w14:textId="77777777" w:rsidR="008E2DA2" w:rsidRPr="008E2DA2" w:rsidRDefault="008E2DA2" w:rsidP="0065398B">
      <w:pPr>
        <w:jc w:val="both"/>
      </w:pPr>
      <w:r w:rsidRPr="008E2DA2">
        <w:t xml:space="preserve">// -------- Task </w:t>
      </w:r>
      <w:proofErr w:type="gramStart"/>
      <w:r w:rsidRPr="008E2DA2">
        <w:t>structures -</w:t>
      </w:r>
      <w:proofErr w:type="gramEnd"/>
      <w:r w:rsidRPr="008E2DA2">
        <w:t>-------</w:t>
      </w:r>
    </w:p>
    <w:p w14:paraId="61C26B47" w14:textId="77777777" w:rsidR="008E2DA2" w:rsidRPr="008E2DA2" w:rsidRDefault="008E2DA2" w:rsidP="0065398B">
      <w:pPr>
        <w:jc w:val="both"/>
      </w:pPr>
      <w:r w:rsidRPr="008E2DA2">
        <w:t>type Task struct {</w:t>
      </w:r>
    </w:p>
    <w:p w14:paraId="7A9A6193" w14:textId="77777777" w:rsidR="008E2DA2" w:rsidRPr="008E2DA2" w:rsidRDefault="008E2DA2" w:rsidP="0065398B">
      <w:pPr>
        <w:jc w:val="both"/>
      </w:pPr>
      <w:r w:rsidRPr="008E2DA2">
        <w:tab/>
        <w:t>Query    string</w:t>
      </w:r>
    </w:p>
    <w:p w14:paraId="0F9E3BFE" w14:textId="77777777" w:rsidR="008E2DA2" w:rsidRPr="008E2DA2" w:rsidRDefault="008E2DA2" w:rsidP="0065398B">
      <w:pPr>
        <w:jc w:val="both"/>
      </w:pPr>
      <w:r w:rsidRPr="008E2DA2">
        <w:tab/>
        <w:t>Days     int</w:t>
      </w:r>
    </w:p>
    <w:p w14:paraId="44702EDA" w14:textId="77777777" w:rsidR="008E2DA2" w:rsidRPr="008E2DA2" w:rsidRDefault="008E2DA2" w:rsidP="0065398B">
      <w:pPr>
        <w:jc w:val="both"/>
      </w:pPr>
      <w:r w:rsidRPr="008E2DA2">
        <w:tab/>
      </w:r>
      <w:proofErr w:type="spellStart"/>
      <w:r w:rsidRPr="008E2DA2">
        <w:t>MaxItems</w:t>
      </w:r>
      <w:proofErr w:type="spellEnd"/>
      <w:r w:rsidRPr="008E2DA2">
        <w:t xml:space="preserve"> int</w:t>
      </w:r>
    </w:p>
    <w:p w14:paraId="1EC24826" w14:textId="77777777" w:rsidR="008E2DA2" w:rsidRPr="008E2DA2" w:rsidRDefault="008E2DA2" w:rsidP="0065398B">
      <w:pPr>
        <w:jc w:val="both"/>
      </w:pPr>
      <w:r w:rsidRPr="008E2DA2">
        <w:tab/>
        <w:t xml:space="preserve">Resp     </w:t>
      </w:r>
      <w:proofErr w:type="spellStart"/>
      <w:r w:rsidRPr="008E2DA2">
        <w:t>chan</w:t>
      </w:r>
      <w:proofErr w:type="spellEnd"/>
      <w:r w:rsidRPr="008E2DA2">
        <w:t xml:space="preserve"> </w:t>
      </w:r>
      <w:proofErr w:type="spellStart"/>
      <w:r w:rsidRPr="008E2DA2">
        <w:t>TaskResult</w:t>
      </w:r>
      <w:proofErr w:type="spellEnd"/>
    </w:p>
    <w:p w14:paraId="1E56A350" w14:textId="77777777" w:rsidR="008E2DA2" w:rsidRPr="008E2DA2" w:rsidRDefault="008E2DA2" w:rsidP="0065398B">
      <w:pPr>
        <w:jc w:val="both"/>
      </w:pPr>
      <w:r w:rsidRPr="008E2DA2">
        <w:tab/>
      </w:r>
      <w:proofErr w:type="spellStart"/>
      <w:r w:rsidRPr="008E2DA2">
        <w:t>Ctx</w:t>
      </w:r>
      <w:proofErr w:type="spellEnd"/>
      <w:r w:rsidRPr="008E2DA2">
        <w:t xml:space="preserve">      </w:t>
      </w:r>
      <w:proofErr w:type="spellStart"/>
      <w:proofErr w:type="gramStart"/>
      <w:r w:rsidRPr="008E2DA2">
        <w:t>context.Context</w:t>
      </w:r>
      <w:proofErr w:type="spellEnd"/>
      <w:proofErr w:type="gramEnd"/>
    </w:p>
    <w:p w14:paraId="7CC3EECE" w14:textId="77777777" w:rsidR="008E2DA2" w:rsidRPr="008E2DA2" w:rsidRDefault="008E2DA2" w:rsidP="0065398B">
      <w:pPr>
        <w:jc w:val="both"/>
      </w:pPr>
      <w:r w:rsidRPr="008E2DA2">
        <w:t>}</w:t>
      </w:r>
    </w:p>
    <w:p w14:paraId="283A59B2" w14:textId="77777777" w:rsidR="008E2DA2" w:rsidRPr="008E2DA2" w:rsidRDefault="008E2DA2" w:rsidP="0065398B">
      <w:pPr>
        <w:jc w:val="both"/>
      </w:pPr>
      <w:r w:rsidRPr="008E2DA2">
        <w:t xml:space="preserve">type </w:t>
      </w:r>
      <w:proofErr w:type="spellStart"/>
      <w:r w:rsidRPr="008E2DA2">
        <w:t>TaskResult</w:t>
      </w:r>
      <w:proofErr w:type="spellEnd"/>
      <w:r w:rsidRPr="008E2DA2">
        <w:t xml:space="preserve"> struct {</w:t>
      </w:r>
    </w:p>
    <w:p w14:paraId="618FD4D5" w14:textId="77777777" w:rsidR="008E2DA2" w:rsidRPr="008E2DA2" w:rsidRDefault="008E2DA2" w:rsidP="0065398B">
      <w:pPr>
        <w:jc w:val="both"/>
      </w:pPr>
      <w:r w:rsidRPr="008E2DA2">
        <w:tab/>
        <w:t xml:space="preserve">Results </w:t>
      </w:r>
      <w:proofErr w:type="gramStart"/>
      <w:r w:rsidRPr="008E2DA2">
        <w:t>[]</w:t>
      </w:r>
      <w:proofErr w:type="spellStart"/>
      <w:r w:rsidRPr="008E2DA2">
        <w:t>NewsResult</w:t>
      </w:r>
      <w:proofErr w:type="spellEnd"/>
      <w:proofErr w:type="gramEnd"/>
    </w:p>
    <w:p w14:paraId="65E4E10B" w14:textId="77777777" w:rsidR="008E2DA2" w:rsidRPr="008E2DA2" w:rsidRDefault="008E2DA2" w:rsidP="0065398B">
      <w:pPr>
        <w:jc w:val="both"/>
      </w:pPr>
      <w:r w:rsidRPr="008E2DA2">
        <w:tab/>
      </w:r>
      <w:proofErr w:type="gramStart"/>
      <w:r w:rsidRPr="008E2DA2">
        <w:t>Source  string</w:t>
      </w:r>
      <w:proofErr w:type="gramEnd"/>
    </w:p>
    <w:p w14:paraId="189A51E5" w14:textId="77777777" w:rsidR="008E2DA2" w:rsidRPr="008E2DA2" w:rsidRDefault="008E2DA2" w:rsidP="0065398B">
      <w:pPr>
        <w:jc w:val="both"/>
      </w:pPr>
      <w:r w:rsidRPr="008E2DA2">
        <w:lastRenderedPageBreak/>
        <w:tab/>
        <w:t>Err     error</w:t>
      </w:r>
    </w:p>
    <w:p w14:paraId="22CC8A2D" w14:textId="2D9AF583" w:rsidR="008E2DA2" w:rsidRPr="008E2DA2" w:rsidRDefault="008E2DA2" w:rsidP="0065398B">
      <w:pPr>
        <w:jc w:val="both"/>
      </w:pPr>
      <w:r w:rsidRPr="008E2DA2">
        <w:t>}</w:t>
      </w:r>
    </w:p>
    <w:p w14:paraId="1BDDA4E9" w14:textId="77777777" w:rsidR="008E2DA2" w:rsidRPr="008E2DA2" w:rsidRDefault="008E2DA2" w:rsidP="0065398B">
      <w:pPr>
        <w:jc w:val="both"/>
      </w:pPr>
      <w:r w:rsidRPr="008E2DA2">
        <w:t xml:space="preserve">// -------- DB </w:t>
      </w:r>
      <w:proofErr w:type="gramStart"/>
      <w:r w:rsidRPr="008E2DA2">
        <w:t>helpers -</w:t>
      </w:r>
      <w:proofErr w:type="gramEnd"/>
      <w:r w:rsidRPr="008E2DA2">
        <w:t>-------</w:t>
      </w:r>
    </w:p>
    <w:p w14:paraId="210C39D7" w14:textId="77777777" w:rsidR="008E2DA2" w:rsidRPr="008E2DA2" w:rsidRDefault="008E2DA2" w:rsidP="0065398B">
      <w:pPr>
        <w:jc w:val="both"/>
      </w:pPr>
      <w:proofErr w:type="spellStart"/>
      <w:r w:rsidRPr="008E2DA2">
        <w:t>func</w:t>
      </w:r>
      <w:proofErr w:type="spellEnd"/>
      <w:r w:rsidRPr="008E2DA2">
        <w:t xml:space="preserve"> </w:t>
      </w:r>
      <w:proofErr w:type="spellStart"/>
      <w:proofErr w:type="gramStart"/>
      <w:r w:rsidRPr="008E2DA2">
        <w:t>openDB</w:t>
      </w:r>
      <w:proofErr w:type="spellEnd"/>
      <w:r w:rsidRPr="008E2DA2">
        <w:t>(</w:t>
      </w:r>
      <w:proofErr w:type="gramEnd"/>
      <w:r w:rsidRPr="008E2DA2">
        <w:t>path string) (*</w:t>
      </w:r>
      <w:proofErr w:type="spellStart"/>
      <w:r w:rsidRPr="008E2DA2">
        <w:t>gorm.DB</w:t>
      </w:r>
      <w:proofErr w:type="spellEnd"/>
      <w:r w:rsidRPr="008E2DA2">
        <w:t xml:space="preserve">, </w:t>
      </w:r>
      <w:proofErr w:type="gramStart"/>
      <w:r w:rsidRPr="008E2DA2">
        <w:t>error) {</w:t>
      </w:r>
      <w:proofErr w:type="gramEnd"/>
    </w:p>
    <w:p w14:paraId="6D13B39C" w14:textId="77777777" w:rsidR="008E2DA2" w:rsidRPr="008E2DA2" w:rsidRDefault="008E2DA2" w:rsidP="0065398B">
      <w:pPr>
        <w:jc w:val="both"/>
      </w:pPr>
      <w:r w:rsidRPr="008E2DA2">
        <w:tab/>
      </w:r>
      <w:proofErr w:type="spellStart"/>
      <w:r w:rsidRPr="008E2DA2">
        <w:t>db</w:t>
      </w:r>
      <w:proofErr w:type="spellEnd"/>
      <w:r w:rsidRPr="008E2DA2">
        <w:t xml:space="preserve">, </w:t>
      </w:r>
      <w:proofErr w:type="gramStart"/>
      <w:r w:rsidRPr="008E2DA2">
        <w:t>err :</w:t>
      </w:r>
      <w:proofErr w:type="gramEnd"/>
      <w:r w:rsidRPr="008E2DA2">
        <w:t xml:space="preserve">= </w:t>
      </w:r>
      <w:proofErr w:type="spellStart"/>
      <w:proofErr w:type="gramStart"/>
      <w:r w:rsidRPr="008E2DA2">
        <w:t>gorm.Open</w:t>
      </w:r>
      <w:proofErr w:type="spellEnd"/>
      <w:proofErr w:type="gramEnd"/>
      <w:r w:rsidRPr="008E2DA2">
        <w:t>(</w:t>
      </w:r>
      <w:proofErr w:type="spellStart"/>
      <w:proofErr w:type="gramStart"/>
      <w:r w:rsidRPr="008E2DA2">
        <w:t>sqlite.Open</w:t>
      </w:r>
      <w:proofErr w:type="spellEnd"/>
      <w:proofErr w:type="gramEnd"/>
      <w:r w:rsidRPr="008E2DA2">
        <w:t>(path), &amp;</w:t>
      </w:r>
      <w:proofErr w:type="spellStart"/>
      <w:proofErr w:type="gramStart"/>
      <w:r w:rsidRPr="008E2DA2">
        <w:t>gorm.Config</w:t>
      </w:r>
      <w:proofErr w:type="spellEnd"/>
      <w:proofErr w:type="gramEnd"/>
      <w:r w:rsidRPr="008E2DA2">
        <w:t>{</w:t>
      </w:r>
    </w:p>
    <w:p w14:paraId="27DE64F4" w14:textId="77777777" w:rsidR="008E2DA2" w:rsidRPr="008E2DA2" w:rsidRDefault="008E2DA2" w:rsidP="0065398B">
      <w:pPr>
        <w:jc w:val="both"/>
      </w:pPr>
      <w:r w:rsidRPr="008E2DA2">
        <w:tab/>
      </w:r>
      <w:r w:rsidRPr="008E2DA2">
        <w:tab/>
        <w:t xml:space="preserve">Logger: </w:t>
      </w:r>
      <w:proofErr w:type="spellStart"/>
      <w:proofErr w:type="gramStart"/>
      <w:r w:rsidRPr="008E2DA2">
        <w:t>logger.Default.LogMode</w:t>
      </w:r>
      <w:proofErr w:type="spellEnd"/>
      <w:proofErr w:type="gramEnd"/>
      <w:r w:rsidRPr="008E2DA2">
        <w:t>(</w:t>
      </w:r>
      <w:proofErr w:type="spellStart"/>
      <w:proofErr w:type="gramStart"/>
      <w:r w:rsidRPr="008E2DA2">
        <w:t>logger.Silent</w:t>
      </w:r>
      <w:proofErr w:type="spellEnd"/>
      <w:proofErr w:type="gramEnd"/>
      <w:r w:rsidRPr="008E2DA2">
        <w:t>),</w:t>
      </w:r>
    </w:p>
    <w:p w14:paraId="19D3B318" w14:textId="77777777" w:rsidR="008E2DA2" w:rsidRPr="008E2DA2" w:rsidRDefault="008E2DA2" w:rsidP="0065398B">
      <w:pPr>
        <w:jc w:val="both"/>
      </w:pPr>
      <w:r w:rsidRPr="008E2DA2">
        <w:tab/>
        <w:t>})</w:t>
      </w:r>
    </w:p>
    <w:p w14:paraId="698A5A03" w14:textId="77777777" w:rsidR="008E2DA2" w:rsidRPr="008E2DA2" w:rsidRDefault="008E2DA2" w:rsidP="0065398B">
      <w:pPr>
        <w:jc w:val="both"/>
      </w:pPr>
      <w:r w:rsidRPr="008E2DA2">
        <w:tab/>
        <w:t xml:space="preserve">if </w:t>
      </w:r>
      <w:proofErr w:type="gramStart"/>
      <w:r w:rsidRPr="008E2DA2">
        <w:t>err !</w:t>
      </w:r>
      <w:proofErr w:type="gramEnd"/>
      <w:r w:rsidRPr="008E2DA2">
        <w:t>= nil {</w:t>
      </w:r>
    </w:p>
    <w:p w14:paraId="7BAC0B10" w14:textId="77777777" w:rsidR="008E2DA2" w:rsidRPr="008E2DA2" w:rsidRDefault="008E2DA2" w:rsidP="0065398B">
      <w:pPr>
        <w:jc w:val="both"/>
      </w:pPr>
      <w:r w:rsidRPr="008E2DA2">
        <w:tab/>
      </w:r>
      <w:r w:rsidRPr="008E2DA2">
        <w:tab/>
        <w:t>return nil, err</w:t>
      </w:r>
    </w:p>
    <w:p w14:paraId="12316D2F" w14:textId="77777777" w:rsidR="008E2DA2" w:rsidRPr="008E2DA2" w:rsidRDefault="008E2DA2" w:rsidP="0065398B">
      <w:pPr>
        <w:jc w:val="both"/>
      </w:pPr>
      <w:r w:rsidRPr="008E2DA2">
        <w:tab/>
        <w:t>}</w:t>
      </w:r>
    </w:p>
    <w:p w14:paraId="0D366E08" w14:textId="77777777" w:rsidR="008E2DA2" w:rsidRPr="008E2DA2" w:rsidRDefault="008E2DA2" w:rsidP="0065398B">
      <w:pPr>
        <w:jc w:val="both"/>
      </w:pPr>
      <w:r w:rsidRPr="008E2DA2">
        <w:tab/>
        <w:t xml:space="preserve">if </w:t>
      </w:r>
      <w:proofErr w:type="gramStart"/>
      <w:r w:rsidRPr="008E2DA2">
        <w:t>err :</w:t>
      </w:r>
      <w:proofErr w:type="gramEnd"/>
      <w:r w:rsidRPr="008E2DA2">
        <w:t xml:space="preserve">= </w:t>
      </w:r>
      <w:proofErr w:type="spellStart"/>
      <w:proofErr w:type="gramStart"/>
      <w:r w:rsidRPr="008E2DA2">
        <w:t>db.AutoMigrate</w:t>
      </w:r>
      <w:proofErr w:type="spellEnd"/>
      <w:proofErr w:type="gramEnd"/>
      <w:r w:rsidRPr="008E2DA2">
        <w:t>(&amp;</w:t>
      </w:r>
      <w:proofErr w:type="spellStart"/>
      <w:proofErr w:type="gramStart"/>
      <w:r w:rsidRPr="008E2DA2">
        <w:t>CachedSearch</w:t>
      </w:r>
      <w:proofErr w:type="spellEnd"/>
      <w:r w:rsidRPr="008E2DA2">
        <w:t>{</w:t>
      </w:r>
      <w:proofErr w:type="gramEnd"/>
      <w:r w:rsidRPr="008E2DA2">
        <w:t xml:space="preserve">}); </w:t>
      </w:r>
      <w:proofErr w:type="gramStart"/>
      <w:r w:rsidRPr="008E2DA2">
        <w:t>err !</w:t>
      </w:r>
      <w:proofErr w:type="gramEnd"/>
      <w:r w:rsidRPr="008E2DA2">
        <w:t>= nil {</w:t>
      </w:r>
    </w:p>
    <w:p w14:paraId="7C27E718" w14:textId="77777777" w:rsidR="008E2DA2" w:rsidRPr="008E2DA2" w:rsidRDefault="008E2DA2" w:rsidP="0065398B">
      <w:pPr>
        <w:jc w:val="both"/>
      </w:pPr>
      <w:r w:rsidRPr="008E2DA2">
        <w:tab/>
      </w:r>
      <w:r w:rsidRPr="008E2DA2">
        <w:tab/>
        <w:t>return nil, err</w:t>
      </w:r>
    </w:p>
    <w:p w14:paraId="21D97AC8" w14:textId="77777777" w:rsidR="008E2DA2" w:rsidRPr="008E2DA2" w:rsidRDefault="008E2DA2" w:rsidP="0065398B">
      <w:pPr>
        <w:jc w:val="both"/>
      </w:pPr>
      <w:r w:rsidRPr="008E2DA2">
        <w:tab/>
        <w:t>}</w:t>
      </w:r>
    </w:p>
    <w:p w14:paraId="15E9605E" w14:textId="140CD70C" w:rsidR="008E2DA2" w:rsidRPr="008E2DA2" w:rsidRDefault="008E2DA2" w:rsidP="0065398B">
      <w:pPr>
        <w:jc w:val="both"/>
      </w:pPr>
      <w:r w:rsidRPr="008E2DA2">
        <w:tab/>
        <w:t xml:space="preserve">return </w:t>
      </w:r>
      <w:proofErr w:type="spellStart"/>
      <w:r w:rsidRPr="008E2DA2">
        <w:t>db</w:t>
      </w:r>
      <w:proofErr w:type="spellEnd"/>
      <w:r w:rsidRPr="008E2DA2">
        <w:t xml:space="preserve">, </w:t>
      </w:r>
      <w:proofErr w:type="gramStart"/>
      <w:r w:rsidRPr="008E2DA2">
        <w:t>nil</w:t>
      </w:r>
      <w:r w:rsidR="001C42B5">
        <w:t xml:space="preserve"> </w:t>
      </w:r>
      <w:r w:rsidRPr="008E2DA2">
        <w:t>}</w:t>
      </w:r>
      <w:proofErr w:type="gramEnd"/>
    </w:p>
    <w:p w14:paraId="3522A3A2" w14:textId="77777777" w:rsidR="008E2DA2" w:rsidRPr="008E2DA2" w:rsidRDefault="008E2DA2" w:rsidP="0065398B">
      <w:pPr>
        <w:jc w:val="both"/>
      </w:pPr>
      <w:proofErr w:type="spellStart"/>
      <w:r w:rsidRPr="008E2DA2">
        <w:t>func</w:t>
      </w:r>
      <w:proofErr w:type="spellEnd"/>
      <w:r w:rsidRPr="008E2DA2">
        <w:t xml:space="preserve"> </w:t>
      </w:r>
      <w:proofErr w:type="spellStart"/>
      <w:proofErr w:type="gramStart"/>
      <w:r w:rsidRPr="008E2DA2">
        <w:t>fetchNewsAPI</w:t>
      </w:r>
      <w:proofErr w:type="spellEnd"/>
      <w:r w:rsidRPr="008E2DA2">
        <w:t>(</w:t>
      </w:r>
      <w:proofErr w:type="gramEnd"/>
      <w:r w:rsidRPr="008E2DA2">
        <w:t xml:space="preserve">query string, days, </w:t>
      </w:r>
      <w:proofErr w:type="spellStart"/>
      <w:r w:rsidRPr="008E2DA2">
        <w:t>maxItems</w:t>
      </w:r>
      <w:proofErr w:type="spellEnd"/>
      <w:r w:rsidRPr="008E2DA2">
        <w:t xml:space="preserve"> int) (</w:t>
      </w:r>
      <w:proofErr w:type="gramStart"/>
      <w:r w:rsidRPr="008E2DA2">
        <w:t>[]</w:t>
      </w:r>
      <w:proofErr w:type="spellStart"/>
      <w:r w:rsidRPr="008E2DA2">
        <w:t>NewsResult</w:t>
      </w:r>
      <w:proofErr w:type="spellEnd"/>
      <w:proofErr w:type="gramEnd"/>
      <w:r w:rsidRPr="008E2DA2">
        <w:t>, error) {</w:t>
      </w:r>
    </w:p>
    <w:p w14:paraId="0CEC3B25" w14:textId="77777777" w:rsidR="008E2DA2" w:rsidRPr="008E2DA2" w:rsidRDefault="008E2DA2" w:rsidP="0065398B">
      <w:pPr>
        <w:jc w:val="both"/>
      </w:pPr>
      <w:r w:rsidRPr="008E2DA2">
        <w:tab/>
      </w:r>
      <w:proofErr w:type="spellStart"/>
      <w:proofErr w:type="gramStart"/>
      <w:r w:rsidRPr="008E2DA2">
        <w:t>apiKey</w:t>
      </w:r>
      <w:proofErr w:type="spellEnd"/>
      <w:r w:rsidRPr="008E2DA2">
        <w:t xml:space="preserve"> :</w:t>
      </w:r>
      <w:proofErr w:type="gramEnd"/>
      <w:r w:rsidRPr="008E2DA2">
        <w:t xml:space="preserve">= </w:t>
      </w:r>
      <w:proofErr w:type="spellStart"/>
      <w:proofErr w:type="gramStart"/>
      <w:r w:rsidRPr="008E2DA2">
        <w:t>os.Getenv</w:t>
      </w:r>
      <w:proofErr w:type="spellEnd"/>
      <w:proofErr w:type="gramEnd"/>
      <w:r w:rsidRPr="008E2DA2">
        <w:t>("NEWSAPI_KEY")</w:t>
      </w:r>
    </w:p>
    <w:p w14:paraId="5DA5C43F" w14:textId="77777777" w:rsidR="008E2DA2" w:rsidRPr="008E2DA2" w:rsidRDefault="008E2DA2" w:rsidP="0065398B">
      <w:pPr>
        <w:jc w:val="both"/>
      </w:pPr>
      <w:r w:rsidRPr="008E2DA2">
        <w:tab/>
        <w:t xml:space="preserve">if </w:t>
      </w:r>
      <w:proofErr w:type="spellStart"/>
      <w:r w:rsidRPr="008E2DA2">
        <w:t>apiKey</w:t>
      </w:r>
      <w:proofErr w:type="spellEnd"/>
      <w:r w:rsidRPr="008E2DA2">
        <w:t xml:space="preserve"> == </w:t>
      </w:r>
      <w:proofErr w:type="gramStart"/>
      <w:r w:rsidRPr="008E2DA2">
        <w:t>"" {</w:t>
      </w:r>
      <w:proofErr w:type="gramEnd"/>
    </w:p>
    <w:p w14:paraId="3B667B81" w14:textId="77777777" w:rsidR="008E2DA2" w:rsidRPr="008E2DA2" w:rsidRDefault="008E2DA2" w:rsidP="0065398B">
      <w:pPr>
        <w:jc w:val="both"/>
      </w:pPr>
      <w:r w:rsidRPr="008E2DA2">
        <w:tab/>
      </w:r>
      <w:r w:rsidRPr="008E2DA2">
        <w:tab/>
        <w:t xml:space="preserve">return nil, </w:t>
      </w:r>
      <w:proofErr w:type="spellStart"/>
      <w:proofErr w:type="gramStart"/>
      <w:r w:rsidRPr="008E2DA2">
        <w:t>fmt.Errorf</w:t>
      </w:r>
      <w:proofErr w:type="spellEnd"/>
      <w:proofErr w:type="gramEnd"/>
      <w:r w:rsidRPr="008E2DA2">
        <w:t>("NEWSAPI_KEY not set")</w:t>
      </w:r>
    </w:p>
    <w:p w14:paraId="659CDCCD" w14:textId="77777777" w:rsidR="008E2DA2" w:rsidRPr="008E2DA2" w:rsidRDefault="008E2DA2" w:rsidP="0065398B">
      <w:pPr>
        <w:jc w:val="both"/>
      </w:pPr>
      <w:r w:rsidRPr="008E2DA2">
        <w:tab/>
        <w:t>}</w:t>
      </w:r>
    </w:p>
    <w:p w14:paraId="4DCF959D" w14:textId="77777777" w:rsidR="008E2DA2" w:rsidRPr="008E2DA2" w:rsidRDefault="008E2DA2" w:rsidP="0065398B">
      <w:pPr>
        <w:jc w:val="both"/>
      </w:pPr>
      <w:r w:rsidRPr="008E2DA2">
        <w:tab/>
      </w:r>
      <w:proofErr w:type="spellStart"/>
      <w:proofErr w:type="gramStart"/>
      <w:r w:rsidRPr="008E2DA2">
        <w:t>fromDate</w:t>
      </w:r>
      <w:proofErr w:type="spellEnd"/>
      <w:r w:rsidRPr="008E2DA2">
        <w:t xml:space="preserve"> :</w:t>
      </w:r>
      <w:proofErr w:type="gramEnd"/>
      <w:r w:rsidRPr="008E2DA2">
        <w:t xml:space="preserve">= </w:t>
      </w:r>
      <w:proofErr w:type="spellStart"/>
      <w:proofErr w:type="gramStart"/>
      <w:r w:rsidRPr="008E2DA2">
        <w:t>time.Now</w:t>
      </w:r>
      <w:proofErr w:type="spellEnd"/>
      <w:proofErr w:type="gramEnd"/>
      <w:r w:rsidRPr="008E2DA2">
        <w:t>(</w:t>
      </w:r>
      <w:proofErr w:type="gramStart"/>
      <w:r w:rsidRPr="008E2DA2">
        <w:t>).</w:t>
      </w:r>
      <w:proofErr w:type="spellStart"/>
      <w:r w:rsidRPr="008E2DA2">
        <w:t>AddDate</w:t>
      </w:r>
      <w:proofErr w:type="spellEnd"/>
      <w:proofErr w:type="gramEnd"/>
      <w:r w:rsidRPr="008E2DA2">
        <w:t>(0, 0, -days+1</w:t>
      </w:r>
      <w:proofErr w:type="gramStart"/>
      <w:r w:rsidRPr="008E2DA2">
        <w:t>).Format</w:t>
      </w:r>
      <w:proofErr w:type="gramEnd"/>
      <w:r w:rsidRPr="008E2DA2">
        <w:t>("2006-01-02")</w:t>
      </w:r>
    </w:p>
    <w:p w14:paraId="633A6DAE" w14:textId="4BA2A9E5" w:rsidR="008E2DA2" w:rsidRPr="008E2DA2" w:rsidRDefault="008E2DA2" w:rsidP="0065398B">
      <w:pPr>
        <w:jc w:val="both"/>
      </w:pPr>
      <w:r w:rsidRPr="008E2DA2">
        <w:tab/>
      </w:r>
      <w:proofErr w:type="spellStart"/>
      <w:proofErr w:type="gramStart"/>
      <w:r w:rsidRPr="008E2DA2">
        <w:t>url</w:t>
      </w:r>
      <w:proofErr w:type="spellEnd"/>
      <w:r w:rsidRPr="008E2DA2">
        <w:t xml:space="preserve"> :</w:t>
      </w:r>
      <w:proofErr w:type="gramEnd"/>
      <w:r w:rsidRPr="008E2DA2">
        <w:t xml:space="preserve">= </w:t>
      </w:r>
      <w:proofErr w:type="gramStart"/>
      <w:r w:rsidRPr="008E2DA2">
        <w:t>fmt.Sprintf</w:t>
      </w:r>
      <w:proofErr w:type="gramEnd"/>
      <w:r w:rsidRPr="008E2DA2">
        <w:t xml:space="preserve">("https://newsapi.org/v2/everything?q=%s&amp;from=%s&amp;pageSize=%d&amp;apiKey=%s", query, </w:t>
      </w:r>
      <w:proofErr w:type="spellStart"/>
      <w:r w:rsidRPr="008E2DA2">
        <w:t>fromDate</w:t>
      </w:r>
      <w:proofErr w:type="spellEnd"/>
      <w:r w:rsidRPr="008E2DA2">
        <w:t xml:space="preserve">, </w:t>
      </w:r>
      <w:proofErr w:type="spellStart"/>
      <w:r w:rsidRPr="008E2DA2">
        <w:t>maxItems</w:t>
      </w:r>
      <w:proofErr w:type="spellEnd"/>
      <w:r w:rsidRPr="008E2DA2">
        <w:t xml:space="preserve">, </w:t>
      </w:r>
      <w:proofErr w:type="spellStart"/>
      <w:r w:rsidRPr="008E2DA2">
        <w:t>apiKey</w:t>
      </w:r>
      <w:proofErr w:type="spellEnd"/>
      <w:r w:rsidRPr="008E2DA2">
        <w:t>)</w:t>
      </w:r>
    </w:p>
    <w:p w14:paraId="538EA239" w14:textId="77777777" w:rsidR="008E2DA2" w:rsidRPr="008E2DA2" w:rsidRDefault="008E2DA2" w:rsidP="0065398B">
      <w:pPr>
        <w:jc w:val="both"/>
      </w:pPr>
      <w:r w:rsidRPr="008E2DA2">
        <w:tab/>
      </w:r>
      <w:proofErr w:type="gramStart"/>
      <w:r w:rsidRPr="008E2DA2">
        <w:t>client :</w:t>
      </w:r>
      <w:proofErr w:type="gramEnd"/>
      <w:r w:rsidRPr="008E2DA2">
        <w:t xml:space="preserve">= </w:t>
      </w:r>
      <w:proofErr w:type="spellStart"/>
      <w:proofErr w:type="gramStart"/>
      <w:r w:rsidRPr="008E2DA2">
        <w:t>http.Client</w:t>
      </w:r>
      <w:proofErr w:type="spellEnd"/>
      <w:proofErr w:type="gramEnd"/>
      <w:r w:rsidRPr="008E2DA2">
        <w:t xml:space="preserve">{Timeout: 10 * </w:t>
      </w:r>
      <w:proofErr w:type="spellStart"/>
      <w:proofErr w:type="gramStart"/>
      <w:r w:rsidRPr="008E2DA2">
        <w:t>time.Second</w:t>
      </w:r>
      <w:proofErr w:type="spellEnd"/>
      <w:proofErr w:type="gramEnd"/>
      <w:r w:rsidRPr="008E2DA2">
        <w:t>}</w:t>
      </w:r>
    </w:p>
    <w:p w14:paraId="21F241C5" w14:textId="77777777" w:rsidR="008E2DA2" w:rsidRPr="008E2DA2" w:rsidRDefault="008E2DA2" w:rsidP="0065398B">
      <w:pPr>
        <w:jc w:val="both"/>
      </w:pPr>
      <w:r w:rsidRPr="008E2DA2">
        <w:tab/>
        <w:t xml:space="preserve">resp, </w:t>
      </w:r>
      <w:proofErr w:type="gramStart"/>
      <w:r w:rsidRPr="008E2DA2">
        <w:t>err :</w:t>
      </w:r>
      <w:proofErr w:type="gramEnd"/>
      <w:r w:rsidRPr="008E2DA2">
        <w:t xml:space="preserve">= </w:t>
      </w:r>
      <w:proofErr w:type="spellStart"/>
      <w:proofErr w:type="gramStart"/>
      <w:r w:rsidRPr="008E2DA2">
        <w:t>client.Get</w:t>
      </w:r>
      <w:proofErr w:type="spellEnd"/>
      <w:proofErr w:type="gramEnd"/>
      <w:r w:rsidRPr="008E2DA2">
        <w:t>(</w:t>
      </w:r>
      <w:proofErr w:type="spellStart"/>
      <w:r w:rsidRPr="008E2DA2">
        <w:t>url</w:t>
      </w:r>
      <w:proofErr w:type="spellEnd"/>
      <w:r w:rsidRPr="008E2DA2">
        <w:t>)</w:t>
      </w:r>
    </w:p>
    <w:p w14:paraId="65D1ECF8" w14:textId="77777777" w:rsidR="008E2DA2" w:rsidRPr="008E2DA2" w:rsidRDefault="008E2DA2" w:rsidP="0065398B">
      <w:pPr>
        <w:jc w:val="both"/>
      </w:pPr>
      <w:r w:rsidRPr="008E2DA2">
        <w:tab/>
        <w:t xml:space="preserve">if </w:t>
      </w:r>
      <w:proofErr w:type="gramStart"/>
      <w:r w:rsidRPr="008E2DA2">
        <w:t>err !</w:t>
      </w:r>
      <w:proofErr w:type="gramEnd"/>
      <w:r w:rsidRPr="008E2DA2">
        <w:t>= nil {</w:t>
      </w:r>
    </w:p>
    <w:p w14:paraId="48FAE631" w14:textId="77777777" w:rsidR="001C42B5" w:rsidRDefault="008E2DA2" w:rsidP="0065398B">
      <w:pPr>
        <w:jc w:val="both"/>
      </w:pPr>
      <w:r w:rsidRPr="008E2DA2">
        <w:tab/>
      </w:r>
      <w:r w:rsidRPr="008E2DA2">
        <w:tab/>
        <w:t>return nil, err</w:t>
      </w:r>
    </w:p>
    <w:p w14:paraId="6BFB4D0D" w14:textId="3858FD51" w:rsidR="008E2DA2" w:rsidRPr="008E2DA2" w:rsidRDefault="008E2DA2" w:rsidP="0065398B">
      <w:pPr>
        <w:ind w:firstLine="720"/>
        <w:jc w:val="both"/>
      </w:pPr>
      <w:r w:rsidRPr="008E2DA2">
        <w:lastRenderedPageBreak/>
        <w:t>}</w:t>
      </w:r>
    </w:p>
    <w:p w14:paraId="68E3E9BD" w14:textId="3A5C9B6C" w:rsidR="008E2DA2" w:rsidRPr="008E2DA2" w:rsidRDefault="008E2DA2" w:rsidP="0065398B">
      <w:pPr>
        <w:jc w:val="both"/>
      </w:pPr>
      <w:r w:rsidRPr="008E2DA2">
        <w:tab/>
        <w:t xml:space="preserve">defer </w:t>
      </w:r>
      <w:proofErr w:type="spellStart"/>
      <w:proofErr w:type="gramStart"/>
      <w:r w:rsidRPr="008E2DA2">
        <w:t>resp.Body.Close</w:t>
      </w:r>
      <w:proofErr w:type="spellEnd"/>
      <w:proofErr w:type="gramEnd"/>
      <w:r w:rsidRPr="008E2DA2">
        <w:t>()</w:t>
      </w:r>
    </w:p>
    <w:p w14:paraId="0A8AEA4E" w14:textId="77777777" w:rsidR="008E2DA2" w:rsidRPr="008E2DA2" w:rsidRDefault="008E2DA2" w:rsidP="0065398B">
      <w:pPr>
        <w:jc w:val="both"/>
      </w:pPr>
      <w:r w:rsidRPr="008E2DA2">
        <w:tab/>
        <w:t xml:space="preserve">var result </w:t>
      </w:r>
      <w:proofErr w:type="spellStart"/>
      <w:r w:rsidRPr="008E2DA2">
        <w:t>NewsAPIResponse</w:t>
      </w:r>
      <w:proofErr w:type="spellEnd"/>
    </w:p>
    <w:p w14:paraId="0E4B625E" w14:textId="77777777" w:rsidR="008E2DA2" w:rsidRPr="008E2DA2" w:rsidRDefault="008E2DA2" w:rsidP="0065398B">
      <w:pPr>
        <w:jc w:val="both"/>
      </w:pPr>
      <w:r w:rsidRPr="008E2DA2">
        <w:tab/>
        <w:t xml:space="preserve">if </w:t>
      </w:r>
      <w:proofErr w:type="gramStart"/>
      <w:r w:rsidRPr="008E2DA2">
        <w:t>err :</w:t>
      </w:r>
      <w:proofErr w:type="gramEnd"/>
      <w:r w:rsidRPr="008E2DA2">
        <w:t xml:space="preserve">= </w:t>
      </w:r>
      <w:proofErr w:type="spellStart"/>
      <w:proofErr w:type="gramStart"/>
      <w:r w:rsidRPr="008E2DA2">
        <w:t>json.NewDecoder</w:t>
      </w:r>
      <w:proofErr w:type="spellEnd"/>
      <w:proofErr w:type="gramEnd"/>
      <w:r w:rsidRPr="008E2DA2">
        <w:t>(</w:t>
      </w:r>
      <w:proofErr w:type="spellStart"/>
      <w:proofErr w:type="gramStart"/>
      <w:r w:rsidRPr="008E2DA2">
        <w:t>resp.Body</w:t>
      </w:r>
      <w:proofErr w:type="spellEnd"/>
      <w:r w:rsidRPr="008E2DA2">
        <w:t>).Decode</w:t>
      </w:r>
      <w:proofErr w:type="gramEnd"/>
      <w:r w:rsidRPr="008E2DA2">
        <w:t xml:space="preserve">(&amp;result); </w:t>
      </w:r>
      <w:proofErr w:type="gramStart"/>
      <w:r w:rsidRPr="008E2DA2">
        <w:t>err !</w:t>
      </w:r>
      <w:proofErr w:type="gramEnd"/>
      <w:r w:rsidRPr="008E2DA2">
        <w:t>= nil {</w:t>
      </w:r>
    </w:p>
    <w:p w14:paraId="7D09742E" w14:textId="77777777" w:rsidR="008E2DA2" w:rsidRPr="008E2DA2" w:rsidRDefault="008E2DA2" w:rsidP="0065398B">
      <w:pPr>
        <w:jc w:val="both"/>
      </w:pPr>
      <w:r w:rsidRPr="008E2DA2">
        <w:tab/>
      </w:r>
      <w:r w:rsidRPr="008E2DA2">
        <w:tab/>
        <w:t>return nil, err</w:t>
      </w:r>
    </w:p>
    <w:p w14:paraId="17EA4F6A" w14:textId="0DC340ED" w:rsidR="008E2DA2" w:rsidRPr="008E2DA2" w:rsidRDefault="008E2DA2" w:rsidP="0065398B">
      <w:pPr>
        <w:jc w:val="both"/>
      </w:pPr>
      <w:r w:rsidRPr="008E2DA2">
        <w:tab/>
        <w:t>}</w:t>
      </w:r>
    </w:p>
    <w:p w14:paraId="12F54A7C" w14:textId="77777777" w:rsidR="008E2DA2" w:rsidRPr="008E2DA2" w:rsidRDefault="008E2DA2" w:rsidP="0065398B">
      <w:pPr>
        <w:jc w:val="both"/>
      </w:pPr>
      <w:r w:rsidRPr="008E2DA2">
        <w:tab/>
      </w:r>
      <w:proofErr w:type="gramStart"/>
      <w:r w:rsidRPr="008E2DA2">
        <w:t>news :</w:t>
      </w:r>
      <w:proofErr w:type="gramEnd"/>
      <w:r w:rsidRPr="008E2DA2">
        <w:t xml:space="preserve">= </w:t>
      </w:r>
      <w:proofErr w:type="gramStart"/>
      <w:r w:rsidRPr="008E2DA2">
        <w:t>[]</w:t>
      </w:r>
      <w:proofErr w:type="spellStart"/>
      <w:r w:rsidRPr="008E2DA2">
        <w:t>NewsResult</w:t>
      </w:r>
      <w:proofErr w:type="spellEnd"/>
      <w:proofErr w:type="gramEnd"/>
      <w:r w:rsidRPr="008E2DA2">
        <w:t>{}</w:t>
      </w:r>
    </w:p>
    <w:p w14:paraId="67373AA1" w14:textId="77777777" w:rsidR="008E2DA2" w:rsidRPr="008E2DA2" w:rsidRDefault="008E2DA2" w:rsidP="0065398B">
      <w:pPr>
        <w:jc w:val="both"/>
      </w:pPr>
      <w:r w:rsidRPr="008E2DA2">
        <w:tab/>
        <w:t xml:space="preserve">for _, </w:t>
      </w:r>
      <w:proofErr w:type="gramStart"/>
      <w:r w:rsidRPr="008E2DA2">
        <w:t>a :</w:t>
      </w:r>
      <w:proofErr w:type="gramEnd"/>
      <w:r w:rsidRPr="008E2DA2">
        <w:t xml:space="preserve">= range </w:t>
      </w:r>
      <w:proofErr w:type="spellStart"/>
      <w:proofErr w:type="gramStart"/>
      <w:r w:rsidRPr="008E2DA2">
        <w:t>result.Articles</w:t>
      </w:r>
      <w:proofErr w:type="spellEnd"/>
      <w:proofErr w:type="gramEnd"/>
      <w:r w:rsidRPr="008E2DA2">
        <w:t xml:space="preserve"> {</w:t>
      </w:r>
    </w:p>
    <w:p w14:paraId="4CD12C8C" w14:textId="77777777" w:rsidR="008E2DA2" w:rsidRPr="008E2DA2" w:rsidRDefault="008E2DA2" w:rsidP="0065398B">
      <w:pPr>
        <w:jc w:val="both"/>
      </w:pPr>
      <w:r w:rsidRPr="008E2DA2">
        <w:tab/>
      </w:r>
      <w:r w:rsidRPr="008E2DA2">
        <w:tab/>
        <w:t xml:space="preserve">news = </w:t>
      </w:r>
      <w:proofErr w:type="gramStart"/>
      <w:r w:rsidRPr="008E2DA2">
        <w:t>append(</w:t>
      </w:r>
      <w:proofErr w:type="gramEnd"/>
      <w:r w:rsidRPr="008E2DA2">
        <w:t xml:space="preserve">news, </w:t>
      </w:r>
      <w:proofErr w:type="spellStart"/>
      <w:proofErr w:type="gramStart"/>
      <w:r w:rsidRPr="008E2DA2">
        <w:t>NewsResult</w:t>
      </w:r>
      <w:proofErr w:type="spellEnd"/>
      <w:r w:rsidRPr="008E2DA2">
        <w:t>{</w:t>
      </w:r>
      <w:proofErr w:type="gramEnd"/>
      <w:r w:rsidRPr="008E2DA2">
        <w:t xml:space="preserve">Title: </w:t>
      </w:r>
      <w:proofErr w:type="spellStart"/>
      <w:proofErr w:type="gramStart"/>
      <w:r w:rsidRPr="008E2DA2">
        <w:t>a.Title</w:t>
      </w:r>
      <w:proofErr w:type="spellEnd"/>
      <w:proofErr w:type="gramEnd"/>
      <w:r w:rsidRPr="008E2DA2">
        <w:t>, URL: a.URL, Source: "API"})</w:t>
      </w:r>
    </w:p>
    <w:p w14:paraId="0FA6CC95" w14:textId="77777777" w:rsidR="008E2DA2" w:rsidRPr="008E2DA2" w:rsidRDefault="008E2DA2" w:rsidP="0065398B">
      <w:pPr>
        <w:jc w:val="both"/>
      </w:pPr>
      <w:r w:rsidRPr="008E2DA2">
        <w:tab/>
      </w:r>
      <w:r w:rsidRPr="008E2DA2">
        <w:tab/>
        <w:t xml:space="preserve">if </w:t>
      </w:r>
      <w:proofErr w:type="spellStart"/>
      <w:r w:rsidRPr="008E2DA2">
        <w:t>len</w:t>
      </w:r>
      <w:proofErr w:type="spellEnd"/>
      <w:r w:rsidRPr="008E2DA2">
        <w:t xml:space="preserve">(news) &gt;= </w:t>
      </w:r>
      <w:proofErr w:type="spellStart"/>
      <w:r w:rsidRPr="008E2DA2">
        <w:t>maxItems</w:t>
      </w:r>
      <w:proofErr w:type="spellEnd"/>
      <w:r w:rsidRPr="008E2DA2">
        <w:t xml:space="preserve"> {</w:t>
      </w:r>
    </w:p>
    <w:p w14:paraId="0D031BD1" w14:textId="77777777" w:rsidR="008E2DA2" w:rsidRPr="008E2DA2" w:rsidRDefault="008E2DA2" w:rsidP="0065398B">
      <w:pPr>
        <w:jc w:val="both"/>
      </w:pPr>
      <w:r w:rsidRPr="008E2DA2">
        <w:tab/>
      </w:r>
      <w:r w:rsidRPr="008E2DA2">
        <w:tab/>
      </w:r>
      <w:r w:rsidRPr="008E2DA2">
        <w:tab/>
      </w:r>
      <w:proofErr w:type="gramStart"/>
      <w:r w:rsidRPr="008E2DA2">
        <w:t>break</w:t>
      </w:r>
      <w:proofErr w:type="gramEnd"/>
    </w:p>
    <w:p w14:paraId="4B4ED06E" w14:textId="77777777" w:rsidR="008E2DA2" w:rsidRPr="008E2DA2" w:rsidRDefault="008E2DA2" w:rsidP="0065398B">
      <w:pPr>
        <w:jc w:val="both"/>
      </w:pPr>
      <w:r w:rsidRPr="008E2DA2">
        <w:tab/>
      </w:r>
      <w:r w:rsidRPr="008E2DA2">
        <w:tab/>
        <w:t>}</w:t>
      </w:r>
    </w:p>
    <w:p w14:paraId="299EEBF2" w14:textId="77777777" w:rsidR="008E2DA2" w:rsidRPr="008E2DA2" w:rsidRDefault="008E2DA2" w:rsidP="0065398B">
      <w:pPr>
        <w:jc w:val="both"/>
      </w:pPr>
      <w:r w:rsidRPr="008E2DA2">
        <w:tab/>
        <w:t>}</w:t>
      </w:r>
    </w:p>
    <w:p w14:paraId="50CE708A" w14:textId="77777777" w:rsidR="008E2DA2" w:rsidRPr="008E2DA2" w:rsidRDefault="008E2DA2" w:rsidP="0065398B">
      <w:pPr>
        <w:jc w:val="both"/>
      </w:pPr>
      <w:r w:rsidRPr="008E2DA2">
        <w:tab/>
        <w:t>return news, nil</w:t>
      </w:r>
    </w:p>
    <w:p w14:paraId="5C38913B" w14:textId="3B9B5728" w:rsidR="008E2DA2" w:rsidRPr="008E2DA2" w:rsidRDefault="008E2DA2" w:rsidP="0065398B">
      <w:pPr>
        <w:jc w:val="both"/>
      </w:pPr>
      <w:r w:rsidRPr="008E2DA2">
        <w:t>}</w:t>
      </w:r>
    </w:p>
    <w:p w14:paraId="01286253" w14:textId="77777777" w:rsidR="008E2DA2" w:rsidRPr="008E2DA2" w:rsidRDefault="008E2DA2" w:rsidP="0065398B">
      <w:pPr>
        <w:jc w:val="both"/>
      </w:pPr>
      <w:r w:rsidRPr="008E2DA2">
        <w:t>// -------- Worker pool --------</w:t>
      </w:r>
    </w:p>
    <w:p w14:paraId="0550AE1F" w14:textId="77777777" w:rsidR="008E2DA2" w:rsidRPr="008E2DA2" w:rsidRDefault="008E2DA2" w:rsidP="0065398B">
      <w:pPr>
        <w:jc w:val="both"/>
      </w:pPr>
      <w:proofErr w:type="spellStart"/>
      <w:r w:rsidRPr="008E2DA2">
        <w:t>func</w:t>
      </w:r>
      <w:proofErr w:type="spellEnd"/>
      <w:r w:rsidRPr="008E2DA2">
        <w:t xml:space="preserve"> </w:t>
      </w:r>
      <w:proofErr w:type="spellStart"/>
      <w:proofErr w:type="gramStart"/>
      <w:r w:rsidRPr="008E2DA2">
        <w:t>startWorkerPool</w:t>
      </w:r>
      <w:proofErr w:type="spellEnd"/>
      <w:r w:rsidRPr="008E2DA2">
        <w:t>(</w:t>
      </w:r>
      <w:proofErr w:type="spellStart"/>
      <w:proofErr w:type="gramEnd"/>
      <w:r w:rsidRPr="008E2DA2">
        <w:t>db</w:t>
      </w:r>
      <w:proofErr w:type="spellEnd"/>
      <w:r w:rsidRPr="008E2DA2">
        <w:t xml:space="preserve"> *</w:t>
      </w:r>
      <w:proofErr w:type="spellStart"/>
      <w:r w:rsidRPr="008E2DA2">
        <w:t>gorm.DB</w:t>
      </w:r>
      <w:proofErr w:type="spellEnd"/>
      <w:r w:rsidRPr="008E2DA2">
        <w:t>, workers int, tasks &lt;-</w:t>
      </w:r>
      <w:proofErr w:type="spellStart"/>
      <w:r w:rsidRPr="008E2DA2">
        <w:t>chan</w:t>
      </w:r>
      <w:proofErr w:type="spellEnd"/>
      <w:r w:rsidRPr="008E2DA2">
        <w:t xml:space="preserve"> Task, </w:t>
      </w:r>
      <w:proofErr w:type="spellStart"/>
      <w:r w:rsidRPr="008E2DA2">
        <w:t>wg</w:t>
      </w:r>
      <w:proofErr w:type="spellEnd"/>
      <w:r w:rsidRPr="008E2DA2">
        <w:t xml:space="preserve"> *</w:t>
      </w:r>
      <w:proofErr w:type="spellStart"/>
      <w:proofErr w:type="gramStart"/>
      <w:r w:rsidRPr="008E2DA2">
        <w:t>sync.WaitGroup</w:t>
      </w:r>
      <w:proofErr w:type="spellEnd"/>
      <w:proofErr w:type="gramEnd"/>
      <w:r w:rsidRPr="008E2DA2">
        <w:t>) {</w:t>
      </w:r>
    </w:p>
    <w:p w14:paraId="033495F0" w14:textId="77777777" w:rsidR="008E2DA2" w:rsidRPr="008E2DA2" w:rsidRDefault="008E2DA2" w:rsidP="0065398B">
      <w:pPr>
        <w:jc w:val="both"/>
      </w:pPr>
      <w:r w:rsidRPr="008E2DA2">
        <w:tab/>
        <w:t xml:space="preserve">for </w:t>
      </w:r>
      <w:proofErr w:type="spellStart"/>
      <w:proofErr w:type="gramStart"/>
      <w:r w:rsidRPr="008E2DA2">
        <w:t>i</w:t>
      </w:r>
      <w:proofErr w:type="spellEnd"/>
      <w:r w:rsidRPr="008E2DA2">
        <w:t xml:space="preserve"> :</w:t>
      </w:r>
      <w:proofErr w:type="gramEnd"/>
      <w:r w:rsidRPr="008E2DA2">
        <w:t xml:space="preserve">= 0; </w:t>
      </w:r>
      <w:proofErr w:type="spellStart"/>
      <w:r w:rsidRPr="008E2DA2">
        <w:t>i</w:t>
      </w:r>
      <w:proofErr w:type="spellEnd"/>
      <w:r w:rsidRPr="008E2DA2">
        <w:t xml:space="preserve"> &lt; workers; </w:t>
      </w:r>
      <w:proofErr w:type="spellStart"/>
      <w:r w:rsidRPr="008E2DA2">
        <w:t>i</w:t>
      </w:r>
      <w:proofErr w:type="spellEnd"/>
      <w:r w:rsidRPr="008E2DA2">
        <w:t>++ {</w:t>
      </w:r>
    </w:p>
    <w:p w14:paraId="1368B96B" w14:textId="77777777" w:rsidR="008E2DA2" w:rsidRPr="008E2DA2" w:rsidRDefault="008E2DA2" w:rsidP="0065398B">
      <w:pPr>
        <w:jc w:val="both"/>
      </w:pPr>
      <w:r w:rsidRPr="008E2DA2">
        <w:tab/>
      </w:r>
      <w:r w:rsidRPr="008E2DA2">
        <w:tab/>
      </w:r>
      <w:proofErr w:type="spellStart"/>
      <w:proofErr w:type="gramStart"/>
      <w:r w:rsidRPr="008E2DA2">
        <w:t>wg.Add</w:t>
      </w:r>
      <w:proofErr w:type="spellEnd"/>
      <w:proofErr w:type="gramEnd"/>
      <w:r w:rsidRPr="008E2DA2">
        <w:t>(1)</w:t>
      </w:r>
    </w:p>
    <w:p w14:paraId="339DEBEF" w14:textId="77777777" w:rsidR="008E2DA2" w:rsidRPr="008E2DA2" w:rsidRDefault="008E2DA2" w:rsidP="0065398B">
      <w:pPr>
        <w:jc w:val="both"/>
      </w:pPr>
      <w:r w:rsidRPr="008E2DA2">
        <w:tab/>
      </w:r>
      <w:r w:rsidRPr="008E2DA2">
        <w:tab/>
        <w:t xml:space="preserve">go </w:t>
      </w:r>
      <w:proofErr w:type="spellStart"/>
      <w:proofErr w:type="gramStart"/>
      <w:r w:rsidRPr="008E2DA2">
        <w:t>func</w:t>
      </w:r>
      <w:proofErr w:type="spellEnd"/>
      <w:r w:rsidRPr="008E2DA2">
        <w:t>(</w:t>
      </w:r>
      <w:proofErr w:type="gramEnd"/>
      <w:r w:rsidRPr="008E2DA2">
        <w:t>) {</w:t>
      </w:r>
    </w:p>
    <w:p w14:paraId="4C70EF58" w14:textId="77777777" w:rsidR="008E2DA2" w:rsidRPr="008E2DA2" w:rsidRDefault="008E2DA2" w:rsidP="0065398B">
      <w:pPr>
        <w:jc w:val="both"/>
      </w:pPr>
      <w:r w:rsidRPr="008E2DA2">
        <w:tab/>
      </w:r>
      <w:r w:rsidRPr="008E2DA2">
        <w:tab/>
      </w:r>
      <w:r w:rsidRPr="008E2DA2">
        <w:tab/>
        <w:t xml:space="preserve">defer </w:t>
      </w:r>
      <w:proofErr w:type="spellStart"/>
      <w:proofErr w:type="gramStart"/>
      <w:r w:rsidRPr="008E2DA2">
        <w:t>wg.Done</w:t>
      </w:r>
      <w:proofErr w:type="spellEnd"/>
      <w:proofErr w:type="gramEnd"/>
      <w:r w:rsidRPr="008E2DA2">
        <w:t>()</w:t>
      </w:r>
    </w:p>
    <w:p w14:paraId="239AE5E0" w14:textId="77777777" w:rsidR="008E2DA2" w:rsidRPr="008E2DA2" w:rsidRDefault="008E2DA2" w:rsidP="0065398B">
      <w:pPr>
        <w:jc w:val="both"/>
      </w:pPr>
      <w:r w:rsidRPr="008E2DA2">
        <w:tab/>
      </w:r>
      <w:r w:rsidRPr="008E2DA2">
        <w:tab/>
      </w:r>
      <w:r w:rsidRPr="008E2DA2">
        <w:tab/>
        <w:t xml:space="preserve">for </w:t>
      </w:r>
      <w:proofErr w:type="gramStart"/>
      <w:r w:rsidRPr="008E2DA2">
        <w:t>t :</w:t>
      </w:r>
      <w:proofErr w:type="gramEnd"/>
      <w:r w:rsidRPr="008E2DA2">
        <w:t>= range tasks {</w:t>
      </w:r>
    </w:p>
    <w:p w14:paraId="0871933A" w14:textId="77777777" w:rsidR="008E2DA2" w:rsidRPr="008E2DA2" w:rsidRDefault="008E2DA2" w:rsidP="0065398B">
      <w:pPr>
        <w:jc w:val="both"/>
      </w:pPr>
      <w:r w:rsidRPr="008E2DA2">
        <w:tab/>
      </w:r>
      <w:r w:rsidRPr="008E2DA2">
        <w:tab/>
      </w:r>
      <w:r w:rsidRPr="008E2DA2">
        <w:tab/>
      </w:r>
      <w:r w:rsidRPr="008E2DA2">
        <w:tab/>
      </w:r>
      <w:proofErr w:type="gramStart"/>
      <w:r w:rsidRPr="008E2DA2">
        <w:t>select {</w:t>
      </w:r>
      <w:proofErr w:type="gramEnd"/>
    </w:p>
    <w:p w14:paraId="0829CB2D" w14:textId="77777777" w:rsidR="008E2DA2" w:rsidRPr="008E2DA2" w:rsidRDefault="008E2DA2" w:rsidP="0065398B">
      <w:pPr>
        <w:jc w:val="both"/>
      </w:pPr>
      <w:r w:rsidRPr="008E2DA2">
        <w:tab/>
      </w:r>
      <w:r w:rsidRPr="008E2DA2">
        <w:tab/>
      </w:r>
      <w:r w:rsidRPr="008E2DA2">
        <w:tab/>
      </w:r>
      <w:r w:rsidRPr="008E2DA2">
        <w:tab/>
        <w:t>case &lt;-</w:t>
      </w:r>
      <w:proofErr w:type="spellStart"/>
      <w:proofErr w:type="gramStart"/>
      <w:r w:rsidRPr="008E2DA2">
        <w:t>t.Ctx.Done</w:t>
      </w:r>
      <w:proofErr w:type="spellEnd"/>
      <w:proofErr w:type="gramEnd"/>
      <w:r w:rsidRPr="008E2DA2">
        <w:t>():</w:t>
      </w:r>
    </w:p>
    <w:p w14:paraId="46642C2E" w14:textId="77777777" w:rsidR="008E2DA2" w:rsidRPr="008E2DA2" w:rsidRDefault="008E2DA2" w:rsidP="0065398B">
      <w:pPr>
        <w:jc w:val="both"/>
      </w:pPr>
      <w:r w:rsidRPr="008E2DA2">
        <w:tab/>
      </w:r>
      <w:r w:rsidRPr="008E2DA2">
        <w:tab/>
      </w:r>
      <w:r w:rsidRPr="008E2DA2">
        <w:tab/>
      </w:r>
      <w:r w:rsidRPr="008E2DA2">
        <w:tab/>
      </w:r>
      <w:r w:rsidRPr="008E2DA2">
        <w:tab/>
      </w:r>
      <w:proofErr w:type="spellStart"/>
      <w:proofErr w:type="gramStart"/>
      <w:r w:rsidRPr="008E2DA2">
        <w:t>t.Resp</w:t>
      </w:r>
      <w:proofErr w:type="spellEnd"/>
      <w:proofErr w:type="gramEnd"/>
      <w:r w:rsidRPr="008E2DA2">
        <w:t xml:space="preserve"> &lt;- </w:t>
      </w:r>
      <w:proofErr w:type="spellStart"/>
      <w:proofErr w:type="gramStart"/>
      <w:r w:rsidRPr="008E2DA2">
        <w:t>TaskResult</w:t>
      </w:r>
      <w:proofErr w:type="spellEnd"/>
      <w:r w:rsidRPr="008E2DA2">
        <w:t>{</w:t>
      </w:r>
      <w:proofErr w:type="gramEnd"/>
      <w:r w:rsidRPr="008E2DA2">
        <w:t xml:space="preserve">Results: nil, Source: "", Err: </w:t>
      </w:r>
      <w:proofErr w:type="spellStart"/>
      <w:proofErr w:type="gramStart"/>
      <w:r w:rsidRPr="008E2DA2">
        <w:t>fmt.Errorf</w:t>
      </w:r>
      <w:proofErr w:type="spellEnd"/>
      <w:proofErr w:type="gramEnd"/>
      <w:r w:rsidRPr="008E2DA2">
        <w:t>("request canceled")}</w:t>
      </w:r>
    </w:p>
    <w:p w14:paraId="0BFFA859" w14:textId="77777777" w:rsidR="008E2DA2" w:rsidRPr="008E2DA2" w:rsidRDefault="008E2DA2" w:rsidP="0065398B">
      <w:pPr>
        <w:jc w:val="both"/>
      </w:pPr>
      <w:r w:rsidRPr="008E2DA2">
        <w:lastRenderedPageBreak/>
        <w:tab/>
      </w:r>
      <w:r w:rsidRPr="008E2DA2">
        <w:tab/>
      </w:r>
      <w:r w:rsidRPr="008E2DA2">
        <w:tab/>
      </w:r>
      <w:r w:rsidRPr="008E2DA2">
        <w:tab/>
      </w:r>
      <w:r w:rsidRPr="008E2DA2">
        <w:tab/>
        <w:t>continue</w:t>
      </w:r>
    </w:p>
    <w:p w14:paraId="69EA0452" w14:textId="77777777" w:rsidR="008E2DA2" w:rsidRPr="008E2DA2" w:rsidRDefault="008E2DA2" w:rsidP="0065398B">
      <w:pPr>
        <w:jc w:val="both"/>
      </w:pPr>
      <w:r w:rsidRPr="008E2DA2">
        <w:tab/>
      </w:r>
      <w:r w:rsidRPr="008E2DA2">
        <w:tab/>
      </w:r>
      <w:r w:rsidRPr="008E2DA2">
        <w:tab/>
      </w:r>
      <w:r w:rsidRPr="008E2DA2">
        <w:tab/>
        <w:t>default:</w:t>
      </w:r>
    </w:p>
    <w:p w14:paraId="51B49B26" w14:textId="77777777" w:rsidR="008E2DA2" w:rsidRPr="008E2DA2" w:rsidRDefault="008E2DA2" w:rsidP="0065398B">
      <w:pPr>
        <w:jc w:val="both"/>
      </w:pPr>
      <w:r w:rsidRPr="008E2DA2">
        <w:tab/>
      </w:r>
      <w:r w:rsidRPr="008E2DA2">
        <w:tab/>
      </w:r>
      <w:r w:rsidRPr="008E2DA2">
        <w:tab/>
      </w:r>
      <w:r w:rsidRPr="008E2DA2">
        <w:tab/>
        <w:t>}</w:t>
      </w:r>
    </w:p>
    <w:p w14:paraId="18B0E716" w14:textId="77777777" w:rsidR="008E2DA2" w:rsidRPr="008E2DA2" w:rsidRDefault="008E2DA2" w:rsidP="0065398B">
      <w:pPr>
        <w:jc w:val="both"/>
      </w:pPr>
      <w:r w:rsidRPr="008E2DA2">
        <w:tab/>
      </w:r>
      <w:r w:rsidRPr="008E2DA2">
        <w:tab/>
      </w:r>
      <w:r w:rsidRPr="008E2DA2">
        <w:tab/>
      </w:r>
      <w:r w:rsidRPr="008E2DA2">
        <w:tab/>
        <w:t>// Cache check and fetch logic</w:t>
      </w:r>
    </w:p>
    <w:p w14:paraId="559DE825" w14:textId="77777777" w:rsidR="008E2DA2" w:rsidRPr="008E2DA2" w:rsidRDefault="008E2DA2" w:rsidP="0065398B">
      <w:pPr>
        <w:jc w:val="both"/>
      </w:pPr>
      <w:r w:rsidRPr="008E2DA2">
        <w:tab/>
      </w:r>
      <w:r w:rsidRPr="008E2DA2">
        <w:tab/>
      </w:r>
      <w:r w:rsidRPr="008E2DA2">
        <w:tab/>
        <w:t>}</w:t>
      </w:r>
    </w:p>
    <w:p w14:paraId="25DFB347" w14:textId="77777777" w:rsidR="008E2DA2" w:rsidRPr="008E2DA2" w:rsidRDefault="008E2DA2" w:rsidP="0065398B">
      <w:pPr>
        <w:jc w:val="both"/>
      </w:pPr>
      <w:r w:rsidRPr="008E2DA2">
        <w:tab/>
      </w:r>
      <w:r w:rsidRPr="008E2DA2">
        <w:tab/>
        <w:t>}()</w:t>
      </w:r>
    </w:p>
    <w:p w14:paraId="11ED6A7C" w14:textId="77777777" w:rsidR="008E2DA2" w:rsidRPr="008E2DA2" w:rsidRDefault="008E2DA2" w:rsidP="0065398B">
      <w:pPr>
        <w:jc w:val="both"/>
      </w:pPr>
      <w:r w:rsidRPr="008E2DA2">
        <w:tab/>
        <w:t>}</w:t>
      </w:r>
    </w:p>
    <w:p w14:paraId="0D1CEE3B" w14:textId="516B7B03" w:rsidR="008E2DA2" w:rsidRPr="008E2DA2" w:rsidRDefault="008E2DA2" w:rsidP="0065398B">
      <w:pPr>
        <w:jc w:val="both"/>
      </w:pPr>
      <w:r w:rsidRPr="008E2DA2">
        <w:t>}</w:t>
      </w:r>
    </w:p>
    <w:p w14:paraId="29EC0C00" w14:textId="77777777" w:rsidR="008E2DA2" w:rsidRPr="008E2DA2" w:rsidRDefault="008E2DA2" w:rsidP="0065398B">
      <w:pPr>
        <w:jc w:val="both"/>
      </w:pPr>
      <w:r w:rsidRPr="008E2DA2">
        <w:t>/</w:t>
      </w:r>
      <w:proofErr w:type="gramStart"/>
      <w:r w:rsidRPr="008E2DA2">
        <w:t>/ -</w:t>
      </w:r>
      <w:proofErr w:type="gramEnd"/>
      <w:r w:rsidRPr="008E2DA2">
        <w:t>------- CLI helpers --------</w:t>
      </w:r>
    </w:p>
    <w:p w14:paraId="5F95292D" w14:textId="77777777" w:rsidR="008E2DA2" w:rsidRPr="008E2DA2" w:rsidRDefault="008E2DA2" w:rsidP="0065398B">
      <w:pPr>
        <w:jc w:val="both"/>
      </w:pPr>
      <w:proofErr w:type="spellStart"/>
      <w:r w:rsidRPr="008E2DA2">
        <w:t>func</w:t>
      </w:r>
      <w:proofErr w:type="spellEnd"/>
      <w:r w:rsidRPr="008E2DA2">
        <w:t xml:space="preserve"> </w:t>
      </w:r>
      <w:proofErr w:type="spellStart"/>
      <w:proofErr w:type="gramStart"/>
      <w:r w:rsidRPr="008E2DA2">
        <w:t>runCLI</w:t>
      </w:r>
      <w:proofErr w:type="spellEnd"/>
      <w:r w:rsidRPr="008E2DA2">
        <w:t>(</w:t>
      </w:r>
      <w:proofErr w:type="gramEnd"/>
      <w:r w:rsidRPr="008E2DA2">
        <w:t xml:space="preserve">tasks </w:t>
      </w:r>
      <w:proofErr w:type="spellStart"/>
      <w:r w:rsidRPr="008E2DA2">
        <w:t>chan</w:t>
      </w:r>
      <w:proofErr w:type="spellEnd"/>
      <w:r w:rsidRPr="008E2DA2">
        <w:t xml:space="preserve">&lt;- Task, </w:t>
      </w:r>
      <w:proofErr w:type="spellStart"/>
      <w:r w:rsidRPr="008E2DA2">
        <w:t>inputFileName</w:t>
      </w:r>
      <w:proofErr w:type="spellEnd"/>
      <w:r w:rsidRPr="008E2DA2">
        <w:t xml:space="preserve"> string) {</w:t>
      </w:r>
    </w:p>
    <w:p w14:paraId="785980A1" w14:textId="77777777" w:rsidR="008E2DA2" w:rsidRPr="008E2DA2" w:rsidRDefault="008E2DA2" w:rsidP="0065398B">
      <w:pPr>
        <w:jc w:val="both"/>
      </w:pPr>
      <w:r w:rsidRPr="008E2DA2">
        <w:tab/>
        <w:t>// Implementation of CLI reading, task submission, and output writing</w:t>
      </w:r>
    </w:p>
    <w:p w14:paraId="0CFB4E89" w14:textId="235B07FF" w:rsidR="008E2DA2" w:rsidRPr="008E2DA2" w:rsidRDefault="008E2DA2" w:rsidP="0065398B">
      <w:pPr>
        <w:jc w:val="both"/>
      </w:pPr>
      <w:r w:rsidRPr="008E2DA2">
        <w:t>}</w:t>
      </w:r>
    </w:p>
    <w:p w14:paraId="200096DE" w14:textId="77777777" w:rsidR="008E2DA2" w:rsidRPr="008E2DA2" w:rsidRDefault="008E2DA2" w:rsidP="0065398B">
      <w:pPr>
        <w:jc w:val="both"/>
      </w:pPr>
      <w:r w:rsidRPr="008E2DA2">
        <w:t xml:space="preserve">// -------- </w:t>
      </w:r>
      <w:proofErr w:type="gramStart"/>
      <w:r w:rsidRPr="008E2DA2">
        <w:t>main -</w:t>
      </w:r>
      <w:proofErr w:type="gramEnd"/>
      <w:r w:rsidRPr="008E2DA2">
        <w:t>-------</w:t>
      </w:r>
    </w:p>
    <w:p w14:paraId="51A885DC" w14:textId="77777777" w:rsidR="008E2DA2" w:rsidRPr="008E2DA2" w:rsidRDefault="008E2DA2" w:rsidP="0065398B">
      <w:pPr>
        <w:jc w:val="both"/>
      </w:pPr>
      <w:proofErr w:type="spellStart"/>
      <w:r w:rsidRPr="008E2DA2">
        <w:t>func</w:t>
      </w:r>
      <w:proofErr w:type="spellEnd"/>
      <w:r w:rsidRPr="008E2DA2">
        <w:t xml:space="preserve"> </w:t>
      </w:r>
      <w:proofErr w:type="gramStart"/>
      <w:r w:rsidRPr="008E2DA2">
        <w:t>main(</w:t>
      </w:r>
      <w:proofErr w:type="gramEnd"/>
      <w:r w:rsidRPr="008E2DA2">
        <w:t>) {</w:t>
      </w:r>
    </w:p>
    <w:p w14:paraId="49242023" w14:textId="77777777" w:rsidR="008E2DA2" w:rsidRPr="008E2DA2" w:rsidRDefault="008E2DA2" w:rsidP="0065398B">
      <w:pPr>
        <w:jc w:val="both"/>
      </w:pPr>
      <w:r w:rsidRPr="008E2DA2">
        <w:tab/>
      </w:r>
      <w:proofErr w:type="spellStart"/>
      <w:proofErr w:type="gramStart"/>
      <w:r w:rsidRPr="008E2DA2">
        <w:t>inputFile</w:t>
      </w:r>
      <w:proofErr w:type="spellEnd"/>
      <w:r w:rsidRPr="008E2DA2">
        <w:t xml:space="preserve"> :</w:t>
      </w:r>
      <w:proofErr w:type="gramEnd"/>
      <w:r w:rsidRPr="008E2DA2">
        <w:t>= "user10.txt"</w:t>
      </w:r>
    </w:p>
    <w:p w14:paraId="09F1C90B" w14:textId="77777777" w:rsidR="008E2DA2" w:rsidRPr="008E2DA2" w:rsidRDefault="008E2DA2" w:rsidP="0065398B">
      <w:pPr>
        <w:jc w:val="both"/>
      </w:pPr>
      <w:r w:rsidRPr="008E2DA2">
        <w:tab/>
      </w:r>
      <w:proofErr w:type="spellStart"/>
      <w:r w:rsidRPr="008E2DA2">
        <w:t>db</w:t>
      </w:r>
      <w:proofErr w:type="spellEnd"/>
      <w:r w:rsidRPr="008E2DA2">
        <w:t xml:space="preserve">, </w:t>
      </w:r>
      <w:proofErr w:type="gramStart"/>
      <w:r w:rsidRPr="008E2DA2">
        <w:t>err :</w:t>
      </w:r>
      <w:proofErr w:type="gramEnd"/>
      <w:r w:rsidRPr="008E2DA2">
        <w:t xml:space="preserve">= </w:t>
      </w:r>
      <w:proofErr w:type="spellStart"/>
      <w:r w:rsidRPr="008E2DA2">
        <w:t>openDB</w:t>
      </w:r>
      <w:proofErr w:type="spellEnd"/>
      <w:r w:rsidRPr="008E2DA2">
        <w:t>("</w:t>
      </w:r>
      <w:proofErr w:type="spellStart"/>
      <w:r w:rsidRPr="008E2DA2">
        <w:t>news_cache.db</w:t>
      </w:r>
      <w:proofErr w:type="spellEnd"/>
      <w:r w:rsidRPr="008E2DA2">
        <w:t>")</w:t>
      </w:r>
    </w:p>
    <w:p w14:paraId="1BBA54CF" w14:textId="77777777" w:rsidR="008E2DA2" w:rsidRPr="008E2DA2" w:rsidRDefault="008E2DA2" w:rsidP="0065398B">
      <w:pPr>
        <w:jc w:val="both"/>
      </w:pPr>
      <w:r w:rsidRPr="008E2DA2">
        <w:tab/>
        <w:t xml:space="preserve">if </w:t>
      </w:r>
      <w:proofErr w:type="gramStart"/>
      <w:r w:rsidRPr="008E2DA2">
        <w:t>err !</w:t>
      </w:r>
      <w:proofErr w:type="gramEnd"/>
      <w:r w:rsidRPr="008E2DA2">
        <w:t>= nil {</w:t>
      </w:r>
    </w:p>
    <w:p w14:paraId="56544A50" w14:textId="77777777" w:rsidR="008E2DA2" w:rsidRPr="008E2DA2" w:rsidRDefault="008E2DA2" w:rsidP="0065398B">
      <w:pPr>
        <w:jc w:val="both"/>
      </w:pPr>
      <w:r w:rsidRPr="008E2DA2">
        <w:tab/>
      </w:r>
      <w:r w:rsidRPr="008E2DA2">
        <w:tab/>
      </w:r>
      <w:proofErr w:type="spellStart"/>
      <w:proofErr w:type="gramStart"/>
      <w:r w:rsidRPr="008E2DA2">
        <w:t>log.Fatalf</w:t>
      </w:r>
      <w:proofErr w:type="spellEnd"/>
      <w:proofErr w:type="gramEnd"/>
      <w:r w:rsidRPr="008E2DA2">
        <w:t xml:space="preserve">("failed to open </w:t>
      </w:r>
      <w:proofErr w:type="spellStart"/>
      <w:r w:rsidRPr="008E2DA2">
        <w:t>db</w:t>
      </w:r>
      <w:proofErr w:type="spellEnd"/>
      <w:r w:rsidRPr="008E2DA2">
        <w:t>: %v", err)</w:t>
      </w:r>
    </w:p>
    <w:p w14:paraId="7AB3B2FB" w14:textId="77777777" w:rsidR="008E2DA2" w:rsidRPr="008E2DA2" w:rsidRDefault="008E2DA2" w:rsidP="0065398B">
      <w:pPr>
        <w:jc w:val="both"/>
      </w:pPr>
      <w:r w:rsidRPr="008E2DA2">
        <w:tab/>
        <w:t>}</w:t>
      </w:r>
    </w:p>
    <w:p w14:paraId="5AE631CE" w14:textId="77777777" w:rsidR="008E2DA2" w:rsidRPr="008E2DA2" w:rsidRDefault="008E2DA2" w:rsidP="0065398B">
      <w:pPr>
        <w:jc w:val="both"/>
      </w:pPr>
      <w:r w:rsidRPr="008E2DA2">
        <w:tab/>
      </w:r>
      <w:proofErr w:type="spellStart"/>
      <w:proofErr w:type="gramStart"/>
      <w:r w:rsidRPr="008E2DA2">
        <w:t>taskQueue</w:t>
      </w:r>
      <w:proofErr w:type="spellEnd"/>
      <w:r w:rsidRPr="008E2DA2">
        <w:t xml:space="preserve"> :</w:t>
      </w:r>
      <w:proofErr w:type="gramEnd"/>
      <w:r w:rsidRPr="008E2DA2">
        <w:t xml:space="preserve">= </w:t>
      </w:r>
      <w:proofErr w:type="gramStart"/>
      <w:r w:rsidRPr="008E2DA2">
        <w:t>make(</w:t>
      </w:r>
      <w:proofErr w:type="spellStart"/>
      <w:proofErr w:type="gramEnd"/>
      <w:r w:rsidRPr="008E2DA2">
        <w:t>chan</w:t>
      </w:r>
      <w:proofErr w:type="spellEnd"/>
      <w:r w:rsidRPr="008E2DA2">
        <w:t xml:space="preserve"> Task, 1000)</w:t>
      </w:r>
    </w:p>
    <w:p w14:paraId="4C1197F5" w14:textId="77777777" w:rsidR="008E2DA2" w:rsidRPr="008E2DA2" w:rsidRDefault="008E2DA2" w:rsidP="0065398B">
      <w:pPr>
        <w:jc w:val="both"/>
      </w:pPr>
      <w:r w:rsidRPr="008E2DA2">
        <w:tab/>
        <w:t xml:space="preserve">var </w:t>
      </w:r>
      <w:proofErr w:type="spellStart"/>
      <w:r w:rsidRPr="008E2DA2">
        <w:t>workersWg</w:t>
      </w:r>
      <w:proofErr w:type="spellEnd"/>
      <w:r w:rsidRPr="008E2DA2">
        <w:t xml:space="preserve"> </w:t>
      </w:r>
      <w:proofErr w:type="spellStart"/>
      <w:proofErr w:type="gramStart"/>
      <w:r w:rsidRPr="008E2DA2">
        <w:t>sync.WaitGroup</w:t>
      </w:r>
      <w:proofErr w:type="spellEnd"/>
      <w:proofErr w:type="gramEnd"/>
    </w:p>
    <w:p w14:paraId="59FF6FF6" w14:textId="77777777" w:rsidR="008E2DA2" w:rsidRPr="008E2DA2" w:rsidRDefault="008E2DA2" w:rsidP="0065398B">
      <w:pPr>
        <w:jc w:val="both"/>
      </w:pPr>
      <w:r w:rsidRPr="008E2DA2">
        <w:tab/>
      </w:r>
      <w:proofErr w:type="spellStart"/>
      <w:proofErr w:type="gramStart"/>
      <w:r w:rsidRPr="008E2DA2">
        <w:t>startWorkerPool</w:t>
      </w:r>
      <w:proofErr w:type="spellEnd"/>
      <w:r w:rsidRPr="008E2DA2">
        <w:t>(</w:t>
      </w:r>
      <w:proofErr w:type="spellStart"/>
      <w:proofErr w:type="gramEnd"/>
      <w:r w:rsidRPr="008E2DA2">
        <w:t>db</w:t>
      </w:r>
      <w:proofErr w:type="spellEnd"/>
      <w:r w:rsidRPr="008E2DA2">
        <w:t xml:space="preserve">, 8, </w:t>
      </w:r>
      <w:proofErr w:type="spellStart"/>
      <w:r w:rsidRPr="008E2DA2">
        <w:t>taskQueue</w:t>
      </w:r>
      <w:proofErr w:type="spellEnd"/>
      <w:r w:rsidRPr="008E2DA2">
        <w:t>, &amp;</w:t>
      </w:r>
      <w:proofErr w:type="spellStart"/>
      <w:r w:rsidRPr="008E2DA2">
        <w:t>workersWg</w:t>
      </w:r>
      <w:proofErr w:type="spellEnd"/>
      <w:r w:rsidRPr="008E2DA2">
        <w:t>)</w:t>
      </w:r>
    </w:p>
    <w:p w14:paraId="37772807" w14:textId="77777777" w:rsidR="008E2DA2" w:rsidRPr="008E2DA2" w:rsidRDefault="008E2DA2" w:rsidP="0065398B">
      <w:pPr>
        <w:jc w:val="both"/>
      </w:pPr>
      <w:r w:rsidRPr="008E2DA2">
        <w:tab/>
      </w:r>
      <w:proofErr w:type="spellStart"/>
      <w:proofErr w:type="gramStart"/>
      <w:r w:rsidRPr="008E2DA2">
        <w:t>runCLI</w:t>
      </w:r>
      <w:proofErr w:type="spellEnd"/>
      <w:r w:rsidRPr="008E2DA2">
        <w:t>(</w:t>
      </w:r>
      <w:proofErr w:type="spellStart"/>
      <w:proofErr w:type="gramEnd"/>
      <w:r w:rsidRPr="008E2DA2">
        <w:t>taskQueue</w:t>
      </w:r>
      <w:proofErr w:type="spellEnd"/>
      <w:r w:rsidRPr="008E2DA2">
        <w:t xml:space="preserve">, </w:t>
      </w:r>
      <w:proofErr w:type="spellStart"/>
      <w:r w:rsidRPr="008E2DA2">
        <w:t>inputFile</w:t>
      </w:r>
      <w:proofErr w:type="spellEnd"/>
      <w:r w:rsidRPr="008E2DA2">
        <w:t>)</w:t>
      </w:r>
    </w:p>
    <w:p w14:paraId="71477174" w14:textId="77777777" w:rsidR="008E2DA2" w:rsidRPr="008E2DA2" w:rsidRDefault="008E2DA2" w:rsidP="0065398B">
      <w:pPr>
        <w:jc w:val="both"/>
      </w:pPr>
      <w:r w:rsidRPr="008E2DA2">
        <w:tab/>
        <w:t>close(</w:t>
      </w:r>
      <w:proofErr w:type="spellStart"/>
      <w:r w:rsidRPr="008E2DA2">
        <w:t>taskQueue</w:t>
      </w:r>
      <w:proofErr w:type="spellEnd"/>
      <w:r w:rsidRPr="008E2DA2">
        <w:t>)</w:t>
      </w:r>
    </w:p>
    <w:p w14:paraId="5CD851F8" w14:textId="77777777" w:rsidR="008E2DA2" w:rsidRPr="008E2DA2" w:rsidRDefault="008E2DA2" w:rsidP="0065398B">
      <w:pPr>
        <w:jc w:val="both"/>
      </w:pPr>
      <w:r w:rsidRPr="008E2DA2">
        <w:tab/>
      </w:r>
      <w:proofErr w:type="spellStart"/>
      <w:r w:rsidRPr="008E2DA2">
        <w:t>workersWg.Wait</w:t>
      </w:r>
      <w:proofErr w:type="spellEnd"/>
      <w:r w:rsidRPr="008E2DA2">
        <w:t>()</w:t>
      </w:r>
    </w:p>
    <w:p w14:paraId="71CD8769" w14:textId="77777777" w:rsidR="008E2DA2" w:rsidRDefault="008E2DA2" w:rsidP="0065398B">
      <w:pPr>
        <w:jc w:val="both"/>
      </w:pPr>
      <w:r w:rsidRPr="008E2DA2">
        <w:t>}</w:t>
      </w:r>
    </w:p>
    <w:p w14:paraId="5D81ADBB" w14:textId="068BC4B5" w:rsidR="005D0620" w:rsidRPr="005D0620" w:rsidRDefault="005D0620" w:rsidP="0065398B">
      <w:pPr>
        <w:pStyle w:val="ListParagraph"/>
        <w:numPr>
          <w:ilvl w:val="0"/>
          <w:numId w:val="27"/>
        </w:numPr>
        <w:tabs>
          <w:tab w:val="left" w:pos="360"/>
        </w:tabs>
        <w:ind w:hanging="720"/>
        <w:jc w:val="both"/>
        <w:rPr>
          <w:b/>
          <w:bCs/>
        </w:rPr>
      </w:pPr>
      <w:r w:rsidRPr="008E2DA2">
        <w:rPr>
          <w:b/>
          <w:bCs/>
        </w:rPr>
        <w:lastRenderedPageBreak/>
        <w:t>Data Structures</w:t>
      </w:r>
    </w:p>
    <w:p w14:paraId="52159C90" w14:textId="77777777" w:rsidR="008E2DA2" w:rsidRPr="008E2DA2" w:rsidRDefault="008E2DA2" w:rsidP="0065398B">
      <w:pPr>
        <w:jc w:val="both"/>
      </w:pPr>
      <w:r w:rsidRPr="008E2DA2">
        <w:t xml:space="preserve">type </w:t>
      </w:r>
      <w:proofErr w:type="spellStart"/>
      <w:r w:rsidRPr="008E2DA2">
        <w:t>NewsResult</w:t>
      </w:r>
      <w:proofErr w:type="spellEnd"/>
      <w:r w:rsidRPr="008E2DA2">
        <w:t xml:space="preserve"> struct </w:t>
      </w:r>
      <w:proofErr w:type="gramStart"/>
      <w:r w:rsidRPr="008E2DA2">
        <w:t>{ ...</w:t>
      </w:r>
      <w:proofErr w:type="gramEnd"/>
      <w:r w:rsidRPr="008E2DA2">
        <w:t xml:space="preserve"> }</w:t>
      </w:r>
    </w:p>
    <w:p w14:paraId="222429E3" w14:textId="77777777" w:rsidR="008E2DA2" w:rsidRPr="008E2DA2" w:rsidRDefault="008E2DA2" w:rsidP="0065398B">
      <w:pPr>
        <w:jc w:val="both"/>
      </w:pPr>
      <w:r w:rsidRPr="008E2DA2">
        <w:t xml:space="preserve">type </w:t>
      </w:r>
      <w:proofErr w:type="spellStart"/>
      <w:r w:rsidRPr="008E2DA2">
        <w:t>CachedSearch</w:t>
      </w:r>
      <w:proofErr w:type="spellEnd"/>
      <w:r w:rsidRPr="008E2DA2">
        <w:t xml:space="preserve"> struct </w:t>
      </w:r>
      <w:proofErr w:type="gramStart"/>
      <w:r w:rsidRPr="008E2DA2">
        <w:t>{ ...</w:t>
      </w:r>
      <w:proofErr w:type="gramEnd"/>
      <w:r w:rsidRPr="008E2DA2">
        <w:t xml:space="preserve"> }</w:t>
      </w:r>
    </w:p>
    <w:p w14:paraId="6067C0AE" w14:textId="06E29F31" w:rsidR="008E2DA2" w:rsidRPr="008E2DA2" w:rsidRDefault="008E2DA2" w:rsidP="0065398B">
      <w:pPr>
        <w:jc w:val="both"/>
      </w:pPr>
      <w:r w:rsidRPr="008E2DA2">
        <w:t xml:space="preserve">type </w:t>
      </w:r>
      <w:proofErr w:type="spellStart"/>
      <w:r w:rsidRPr="008E2DA2">
        <w:t>NewsAPIResponse</w:t>
      </w:r>
      <w:proofErr w:type="spellEnd"/>
      <w:r w:rsidRPr="008E2DA2">
        <w:t xml:space="preserve"> struct </w:t>
      </w:r>
      <w:proofErr w:type="gramStart"/>
      <w:r w:rsidRPr="008E2DA2">
        <w:t>{ ...</w:t>
      </w:r>
      <w:proofErr w:type="gramEnd"/>
      <w:r w:rsidRPr="008E2DA2">
        <w:t xml:space="preserve"> }</w:t>
      </w:r>
      <w:r w:rsidR="005D0620">
        <w:t>c</w:t>
      </w:r>
    </w:p>
    <w:p w14:paraId="0757BD8A" w14:textId="77777777" w:rsidR="008E2DA2" w:rsidRPr="008E2DA2" w:rsidRDefault="008E2DA2" w:rsidP="0065398B">
      <w:pPr>
        <w:jc w:val="both"/>
      </w:pPr>
      <w:r w:rsidRPr="008E2DA2">
        <w:rPr>
          <w:b/>
          <w:bCs/>
        </w:rPr>
        <w:t>Explanation:</w:t>
      </w:r>
    </w:p>
    <w:p w14:paraId="4C0F00F1" w14:textId="77777777" w:rsidR="008E2DA2" w:rsidRPr="008E2DA2" w:rsidRDefault="008E2DA2" w:rsidP="0065398B">
      <w:pPr>
        <w:numPr>
          <w:ilvl w:val="0"/>
          <w:numId w:val="18"/>
        </w:numPr>
        <w:jc w:val="both"/>
      </w:pPr>
      <w:proofErr w:type="spellStart"/>
      <w:r w:rsidRPr="008E2DA2">
        <w:t>NewsResult</w:t>
      </w:r>
      <w:proofErr w:type="spellEnd"/>
      <w:r w:rsidRPr="008E2DA2">
        <w:t>: Represents a single news item with Title, URL, and the Source (either API or DB cache).</w:t>
      </w:r>
    </w:p>
    <w:p w14:paraId="76A40506" w14:textId="77777777" w:rsidR="008E2DA2" w:rsidRPr="008E2DA2" w:rsidRDefault="008E2DA2" w:rsidP="0065398B">
      <w:pPr>
        <w:numPr>
          <w:ilvl w:val="0"/>
          <w:numId w:val="18"/>
        </w:numPr>
        <w:jc w:val="both"/>
      </w:pPr>
      <w:proofErr w:type="spellStart"/>
      <w:r w:rsidRPr="008E2DA2">
        <w:t>CachedSearch</w:t>
      </w:r>
      <w:proofErr w:type="spellEnd"/>
      <w:r w:rsidRPr="008E2DA2">
        <w:t xml:space="preserve">: Represents a cached search entry in SQLite. It stores query parameters (Query, Days, </w:t>
      </w:r>
      <w:proofErr w:type="spellStart"/>
      <w:r w:rsidRPr="008E2DA2">
        <w:t>MaxItems</w:t>
      </w:r>
      <w:proofErr w:type="spellEnd"/>
      <w:r w:rsidRPr="008E2DA2">
        <w:t>) along with the fetched news (Title and URL) and timestamps for tracking.</w:t>
      </w:r>
    </w:p>
    <w:p w14:paraId="0D61B177" w14:textId="77777777" w:rsidR="008E2DA2" w:rsidRPr="008E2DA2" w:rsidRDefault="008E2DA2" w:rsidP="0065398B">
      <w:pPr>
        <w:numPr>
          <w:ilvl w:val="0"/>
          <w:numId w:val="18"/>
        </w:numPr>
        <w:jc w:val="both"/>
      </w:pPr>
      <w:proofErr w:type="spellStart"/>
      <w:r w:rsidRPr="008E2DA2">
        <w:t>NewsAPIResponse</w:t>
      </w:r>
      <w:proofErr w:type="spellEnd"/>
      <w:r w:rsidRPr="008E2DA2">
        <w:t xml:space="preserve">: Models the response from </w:t>
      </w:r>
      <w:proofErr w:type="spellStart"/>
      <w:r w:rsidRPr="008E2DA2">
        <w:t>NewsAPI</w:t>
      </w:r>
      <w:proofErr w:type="spellEnd"/>
      <w:r w:rsidRPr="008E2DA2">
        <w:t xml:space="preserve"> JSON, including the status, total results, and list of articles.</w:t>
      </w:r>
    </w:p>
    <w:p w14:paraId="30543575" w14:textId="48B5BC7F" w:rsidR="008E2DA2" w:rsidRPr="008E2DA2" w:rsidRDefault="008E2DA2" w:rsidP="0065398B">
      <w:pPr>
        <w:jc w:val="both"/>
      </w:pPr>
      <w:r w:rsidRPr="008E2DA2">
        <w:rPr>
          <w:b/>
          <w:bCs/>
        </w:rPr>
        <w:t>Purpose:</w:t>
      </w:r>
      <w:r w:rsidRPr="008E2DA2">
        <w:t xml:space="preserve"> These structures standardize how the program stores, fetches, and outputs news.</w:t>
      </w:r>
    </w:p>
    <w:p w14:paraId="2993A0A6" w14:textId="1012FCA4" w:rsidR="008E2DA2" w:rsidRPr="00DB19A9" w:rsidRDefault="008E2DA2" w:rsidP="0065398B">
      <w:pPr>
        <w:pStyle w:val="ListParagraph"/>
        <w:numPr>
          <w:ilvl w:val="0"/>
          <w:numId w:val="27"/>
        </w:numPr>
        <w:ind w:left="360" w:hanging="270"/>
        <w:jc w:val="both"/>
        <w:rPr>
          <w:b/>
          <w:bCs/>
        </w:rPr>
      </w:pPr>
      <w:r w:rsidRPr="00DB19A9">
        <w:rPr>
          <w:b/>
          <w:bCs/>
        </w:rPr>
        <w:t>Task and Worker Structures</w:t>
      </w:r>
    </w:p>
    <w:p w14:paraId="1F86BD4C" w14:textId="77777777" w:rsidR="008E2DA2" w:rsidRPr="008E2DA2" w:rsidRDefault="008E2DA2" w:rsidP="0065398B">
      <w:pPr>
        <w:jc w:val="both"/>
      </w:pPr>
      <w:r w:rsidRPr="008E2DA2">
        <w:t xml:space="preserve">type Task struct </w:t>
      </w:r>
      <w:proofErr w:type="gramStart"/>
      <w:r w:rsidRPr="008E2DA2">
        <w:t>{ ...</w:t>
      </w:r>
      <w:proofErr w:type="gramEnd"/>
      <w:r w:rsidRPr="008E2DA2">
        <w:t xml:space="preserve"> }</w:t>
      </w:r>
    </w:p>
    <w:p w14:paraId="0F18E0E8" w14:textId="77777777" w:rsidR="008E2DA2" w:rsidRPr="008E2DA2" w:rsidRDefault="008E2DA2" w:rsidP="0065398B">
      <w:pPr>
        <w:jc w:val="both"/>
      </w:pPr>
      <w:r w:rsidRPr="008E2DA2">
        <w:t xml:space="preserve">type </w:t>
      </w:r>
      <w:proofErr w:type="spellStart"/>
      <w:r w:rsidRPr="008E2DA2">
        <w:t>TaskResult</w:t>
      </w:r>
      <w:proofErr w:type="spellEnd"/>
      <w:r w:rsidRPr="008E2DA2">
        <w:t xml:space="preserve"> struct </w:t>
      </w:r>
      <w:proofErr w:type="gramStart"/>
      <w:r w:rsidRPr="008E2DA2">
        <w:t>{ ...</w:t>
      </w:r>
      <w:proofErr w:type="gramEnd"/>
      <w:r w:rsidRPr="008E2DA2">
        <w:t xml:space="preserve"> }</w:t>
      </w:r>
    </w:p>
    <w:p w14:paraId="4878E505" w14:textId="77777777" w:rsidR="008E2DA2" w:rsidRPr="008E2DA2" w:rsidRDefault="008E2DA2" w:rsidP="0065398B">
      <w:pPr>
        <w:jc w:val="both"/>
      </w:pPr>
      <w:r w:rsidRPr="008E2DA2">
        <w:rPr>
          <w:b/>
          <w:bCs/>
        </w:rPr>
        <w:t>Explanation:</w:t>
      </w:r>
    </w:p>
    <w:p w14:paraId="60F6C842" w14:textId="77777777" w:rsidR="008E2DA2" w:rsidRPr="008E2DA2" w:rsidRDefault="008E2DA2" w:rsidP="0065398B">
      <w:pPr>
        <w:numPr>
          <w:ilvl w:val="0"/>
          <w:numId w:val="19"/>
        </w:numPr>
        <w:jc w:val="both"/>
      </w:pPr>
      <w:r w:rsidRPr="008E2DA2">
        <w:t xml:space="preserve">Task: Represents a unit of work — a search query with parameters (Query, Days, </w:t>
      </w:r>
      <w:proofErr w:type="spellStart"/>
      <w:r w:rsidRPr="008E2DA2">
        <w:t>MaxItems</w:t>
      </w:r>
      <w:proofErr w:type="spellEnd"/>
      <w:r w:rsidRPr="008E2DA2">
        <w:t>) along with a channel (Resp) to return results and a Context to handle timeouts or cancellations.</w:t>
      </w:r>
    </w:p>
    <w:p w14:paraId="766D64D7" w14:textId="77777777" w:rsidR="008E2DA2" w:rsidRPr="008E2DA2" w:rsidRDefault="008E2DA2" w:rsidP="0065398B">
      <w:pPr>
        <w:numPr>
          <w:ilvl w:val="0"/>
          <w:numId w:val="19"/>
        </w:numPr>
        <w:jc w:val="both"/>
      </w:pPr>
      <w:proofErr w:type="spellStart"/>
      <w:r w:rsidRPr="008E2DA2">
        <w:t>TaskResult</w:t>
      </w:r>
      <w:proofErr w:type="spellEnd"/>
      <w:r w:rsidRPr="008E2DA2">
        <w:t>: Represents the outcome of a task, including fetched results, the data source (API or DB), and any errors encountered.</w:t>
      </w:r>
    </w:p>
    <w:p w14:paraId="08406A79" w14:textId="35CC76F6" w:rsidR="008E2DA2" w:rsidRPr="008E2DA2" w:rsidRDefault="008E2DA2" w:rsidP="0065398B">
      <w:pPr>
        <w:jc w:val="both"/>
      </w:pPr>
      <w:r w:rsidRPr="008E2DA2">
        <w:rPr>
          <w:b/>
          <w:bCs/>
        </w:rPr>
        <w:t>Purpose:</w:t>
      </w:r>
      <w:r w:rsidRPr="008E2DA2">
        <w:t xml:space="preserve"> Enables concurrent processing using a worker pool. Each worker receives a Task, performs the search, and sends back a </w:t>
      </w:r>
      <w:proofErr w:type="spellStart"/>
      <w:r w:rsidRPr="008E2DA2">
        <w:t>TaskResult</w:t>
      </w:r>
      <w:proofErr w:type="spellEnd"/>
      <w:r w:rsidRPr="008E2DA2">
        <w:t>.</w:t>
      </w:r>
    </w:p>
    <w:p w14:paraId="2A414DEB" w14:textId="50A4BAB5" w:rsidR="008E2DA2" w:rsidRPr="00DB19A9" w:rsidRDefault="008E2DA2" w:rsidP="0065398B">
      <w:pPr>
        <w:pStyle w:val="ListParagraph"/>
        <w:numPr>
          <w:ilvl w:val="0"/>
          <w:numId w:val="27"/>
        </w:numPr>
        <w:ind w:left="360" w:hanging="270"/>
        <w:jc w:val="both"/>
        <w:rPr>
          <w:b/>
          <w:bCs/>
        </w:rPr>
      </w:pPr>
      <w:r w:rsidRPr="00DB19A9">
        <w:rPr>
          <w:b/>
          <w:bCs/>
        </w:rPr>
        <w:t>Database Helpers</w:t>
      </w:r>
    </w:p>
    <w:p w14:paraId="2656FF6C" w14:textId="77777777" w:rsidR="008E2DA2" w:rsidRPr="008E2DA2" w:rsidRDefault="008E2DA2" w:rsidP="0065398B">
      <w:pPr>
        <w:jc w:val="both"/>
      </w:pPr>
      <w:proofErr w:type="spellStart"/>
      <w:r w:rsidRPr="008E2DA2">
        <w:t>func</w:t>
      </w:r>
      <w:proofErr w:type="spellEnd"/>
      <w:r w:rsidRPr="008E2DA2">
        <w:t xml:space="preserve"> </w:t>
      </w:r>
      <w:proofErr w:type="spellStart"/>
      <w:proofErr w:type="gramStart"/>
      <w:r w:rsidRPr="008E2DA2">
        <w:t>openDB</w:t>
      </w:r>
      <w:proofErr w:type="spellEnd"/>
      <w:r w:rsidRPr="008E2DA2">
        <w:t>(</w:t>
      </w:r>
      <w:proofErr w:type="gramEnd"/>
      <w:r w:rsidRPr="008E2DA2">
        <w:t>path string) (*</w:t>
      </w:r>
      <w:proofErr w:type="spellStart"/>
      <w:r w:rsidRPr="008E2DA2">
        <w:t>gorm.DB</w:t>
      </w:r>
      <w:proofErr w:type="spellEnd"/>
      <w:r w:rsidRPr="008E2DA2">
        <w:t xml:space="preserve">, error) </w:t>
      </w:r>
      <w:proofErr w:type="gramStart"/>
      <w:r w:rsidRPr="008E2DA2">
        <w:t>{ ...</w:t>
      </w:r>
      <w:proofErr w:type="gramEnd"/>
      <w:r w:rsidRPr="008E2DA2">
        <w:t xml:space="preserve"> }</w:t>
      </w:r>
    </w:p>
    <w:p w14:paraId="72919DE9" w14:textId="77777777" w:rsidR="008E2DA2" w:rsidRPr="008E2DA2" w:rsidRDefault="008E2DA2" w:rsidP="0065398B">
      <w:pPr>
        <w:jc w:val="both"/>
      </w:pPr>
      <w:proofErr w:type="spellStart"/>
      <w:r w:rsidRPr="008E2DA2">
        <w:t>func</w:t>
      </w:r>
      <w:proofErr w:type="spellEnd"/>
      <w:r w:rsidRPr="008E2DA2">
        <w:t xml:space="preserve"> </w:t>
      </w:r>
      <w:proofErr w:type="spellStart"/>
      <w:proofErr w:type="gramStart"/>
      <w:r w:rsidRPr="008E2DA2">
        <w:t>getCachedResults</w:t>
      </w:r>
      <w:proofErr w:type="spellEnd"/>
      <w:r w:rsidRPr="008E2DA2">
        <w:t>(</w:t>
      </w:r>
      <w:proofErr w:type="spellStart"/>
      <w:proofErr w:type="gramEnd"/>
      <w:r w:rsidRPr="008E2DA2">
        <w:t>db</w:t>
      </w:r>
      <w:proofErr w:type="spellEnd"/>
      <w:r w:rsidRPr="008E2DA2">
        <w:t xml:space="preserve"> *</w:t>
      </w:r>
      <w:proofErr w:type="spellStart"/>
      <w:r w:rsidRPr="008E2DA2">
        <w:t>gorm.DB</w:t>
      </w:r>
      <w:proofErr w:type="spellEnd"/>
      <w:r w:rsidRPr="008E2DA2">
        <w:t xml:space="preserve">, query string, days, </w:t>
      </w:r>
      <w:proofErr w:type="spellStart"/>
      <w:r w:rsidRPr="008E2DA2">
        <w:t>maxItems</w:t>
      </w:r>
      <w:proofErr w:type="spellEnd"/>
      <w:r w:rsidRPr="008E2DA2">
        <w:t xml:space="preserve"> int) </w:t>
      </w:r>
      <w:proofErr w:type="gramStart"/>
      <w:r w:rsidRPr="008E2DA2">
        <w:t>[]</w:t>
      </w:r>
      <w:proofErr w:type="spellStart"/>
      <w:r w:rsidRPr="008E2DA2">
        <w:t>NewsResult</w:t>
      </w:r>
      <w:proofErr w:type="spellEnd"/>
      <w:proofErr w:type="gramEnd"/>
      <w:r w:rsidRPr="008E2DA2">
        <w:t xml:space="preserve"> </w:t>
      </w:r>
      <w:proofErr w:type="gramStart"/>
      <w:r w:rsidRPr="008E2DA2">
        <w:t>{ ...</w:t>
      </w:r>
      <w:proofErr w:type="gramEnd"/>
      <w:r w:rsidRPr="008E2DA2">
        <w:t xml:space="preserve"> }</w:t>
      </w:r>
    </w:p>
    <w:p w14:paraId="5763DF04" w14:textId="77777777" w:rsidR="008E2DA2" w:rsidRPr="008E2DA2" w:rsidRDefault="008E2DA2" w:rsidP="0065398B">
      <w:pPr>
        <w:jc w:val="both"/>
      </w:pPr>
      <w:proofErr w:type="spellStart"/>
      <w:r w:rsidRPr="008E2DA2">
        <w:t>func</w:t>
      </w:r>
      <w:proofErr w:type="spellEnd"/>
      <w:r w:rsidRPr="008E2DA2">
        <w:t xml:space="preserve"> </w:t>
      </w:r>
      <w:proofErr w:type="spellStart"/>
      <w:proofErr w:type="gramStart"/>
      <w:r w:rsidRPr="008E2DA2">
        <w:t>storeFetched</w:t>
      </w:r>
      <w:proofErr w:type="spellEnd"/>
      <w:r w:rsidRPr="008E2DA2">
        <w:t>(</w:t>
      </w:r>
      <w:proofErr w:type="spellStart"/>
      <w:proofErr w:type="gramEnd"/>
      <w:r w:rsidRPr="008E2DA2">
        <w:t>db</w:t>
      </w:r>
      <w:proofErr w:type="spellEnd"/>
      <w:r w:rsidRPr="008E2DA2">
        <w:t xml:space="preserve"> *</w:t>
      </w:r>
      <w:proofErr w:type="spellStart"/>
      <w:r w:rsidRPr="008E2DA2">
        <w:t>gorm.DB</w:t>
      </w:r>
      <w:proofErr w:type="spellEnd"/>
      <w:r w:rsidRPr="008E2DA2">
        <w:t xml:space="preserve">, query string, days, </w:t>
      </w:r>
      <w:proofErr w:type="spellStart"/>
      <w:r w:rsidRPr="008E2DA2">
        <w:t>maxItems</w:t>
      </w:r>
      <w:proofErr w:type="spellEnd"/>
      <w:r w:rsidRPr="008E2DA2">
        <w:t xml:space="preserve"> int, results </w:t>
      </w:r>
      <w:proofErr w:type="gramStart"/>
      <w:r w:rsidRPr="008E2DA2">
        <w:t>[]</w:t>
      </w:r>
      <w:proofErr w:type="spellStart"/>
      <w:r w:rsidRPr="008E2DA2">
        <w:t>NewsResult</w:t>
      </w:r>
      <w:proofErr w:type="spellEnd"/>
      <w:proofErr w:type="gramEnd"/>
      <w:r w:rsidRPr="008E2DA2">
        <w:t xml:space="preserve">) </w:t>
      </w:r>
      <w:proofErr w:type="gramStart"/>
      <w:r w:rsidRPr="008E2DA2">
        <w:t>{ ...</w:t>
      </w:r>
      <w:proofErr w:type="gramEnd"/>
      <w:r w:rsidRPr="008E2DA2">
        <w:t xml:space="preserve"> }</w:t>
      </w:r>
    </w:p>
    <w:p w14:paraId="2D6F8188" w14:textId="77777777" w:rsidR="008E2DA2" w:rsidRPr="008E2DA2" w:rsidRDefault="008E2DA2" w:rsidP="0065398B">
      <w:pPr>
        <w:jc w:val="both"/>
      </w:pPr>
      <w:r w:rsidRPr="008E2DA2">
        <w:rPr>
          <w:b/>
          <w:bCs/>
        </w:rPr>
        <w:t>Explanation:</w:t>
      </w:r>
    </w:p>
    <w:p w14:paraId="29C91985" w14:textId="77777777" w:rsidR="008E2DA2" w:rsidRPr="008E2DA2" w:rsidRDefault="008E2DA2" w:rsidP="0065398B">
      <w:pPr>
        <w:numPr>
          <w:ilvl w:val="0"/>
          <w:numId w:val="20"/>
        </w:numPr>
        <w:jc w:val="both"/>
      </w:pPr>
      <w:proofErr w:type="spellStart"/>
      <w:r w:rsidRPr="008E2DA2">
        <w:t>openDB</w:t>
      </w:r>
      <w:proofErr w:type="spellEnd"/>
      <w:r w:rsidRPr="008E2DA2">
        <w:t xml:space="preserve">: Opens </w:t>
      </w:r>
      <w:proofErr w:type="gramStart"/>
      <w:r w:rsidRPr="008E2DA2">
        <w:t>a</w:t>
      </w:r>
      <w:proofErr w:type="gramEnd"/>
      <w:r w:rsidRPr="008E2DA2">
        <w:t xml:space="preserve"> SQLite database using GORM, sets silent logging, and migrates the </w:t>
      </w:r>
      <w:proofErr w:type="spellStart"/>
      <w:r w:rsidRPr="008E2DA2">
        <w:t>CachedSearch</w:t>
      </w:r>
      <w:proofErr w:type="spellEnd"/>
      <w:r w:rsidRPr="008E2DA2">
        <w:t xml:space="preserve"> schema.</w:t>
      </w:r>
    </w:p>
    <w:p w14:paraId="22E4D85D" w14:textId="77777777" w:rsidR="008E2DA2" w:rsidRPr="008E2DA2" w:rsidRDefault="008E2DA2" w:rsidP="0065398B">
      <w:pPr>
        <w:numPr>
          <w:ilvl w:val="0"/>
          <w:numId w:val="20"/>
        </w:numPr>
        <w:jc w:val="both"/>
      </w:pPr>
      <w:proofErr w:type="spellStart"/>
      <w:r w:rsidRPr="008E2DA2">
        <w:t>getCachedResults</w:t>
      </w:r>
      <w:proofErr w:type="spellEnd"/>
      <w:r w:rsidRPr="008E2DA2">
        <w:t>: Checks the database for existing cached results that match the query and parameters.</w:t>
      </w:r>
    </w:p>
    <w:p w14:paraId="404D217B" w14:textId="77777777" w:rsidR="008E2DA2" w:rsidRPr="008E2DA2" w:rsidRDefault="008E2DA2" w:rsidP="0065398B">
      <w:pPr>
        <w:numPr>
          <w:ilvl w:val="0"/>
          <w:numId w:val="20"/>
        </w:numPr>
        <w:jc w:val="both"/>
      </w:pPr>
      <w:proofErr w:type="spellStart"/>
      <w:r w:rsidRPr="008E2DA2">
        <w:lastRenderedPageBreak/>
        <w:t>storeFetched</w:t>
      </w:r>
      <w:proofErr w:type="spellEnd"/>
      <w:r w:rsidRPr="008E2DA2">
        <w:t xml:space="preserve">: Stores new API-fetched results </w:t>
      </w:r>
      <w:proofErr w:type="gramStart"/>
      <w:r w:rsidRPr="008E2DA2">
        <w:t>into</w:t>
      </w:r>
      <w:proofErr w:type="gramEnd"/>
      <w:r w:rsidRPr="008E2DA2">
        <w:t xml:space="preserve"> the database for future use.</w:t>
      </w:r>
    </w:p>
    <w:p w14:paraId="50B4144A" w14:textId="4312AEB1" w:rsidR="004E62D3" w:rsidRPr="008E2DA2" w:rsidRDefault="008E2DA2" w:rsidP="0065398B">
      <w:pPr>
        <w:jc w:val="both"/>
      </w:pPr>
      <w:r w:rsidRPr="008E2DA2">
        <w:rPr>
          <w:b/>
          <w:bCs/>
        </w:rPr>
        <w:t>Purpose:</w:t>
      </w:r>
      <w:r w:rsidRPr="008E2DA2">
        <w:t xml:space="preserve"> Avoid repeated API calls, save API quota, and improve performance.</w:t>
      </w:r>
    </w:p>
    <w:p w14:paraId="02F21CBE" w14:textId="6743AE6F" w:rsidR="008E2DA2" w:rsidRPr="00DB19A9" w:rsidRDefault="008E2DA2" w:rsidP="0065398B">
      <w:pPr>
        <w:pStyle w:val="ListParagraph"/>
        <w:numPr>
          <w:ilvl w:val="0"/>
          <w:numId w:val="27"/>
        </w:numPr>
        <w:tabs>
          <w:tab w:val="left" w:pos="270"/>
        </w:tabs>
        <w:ind w:hanging="720"/>
        <w:jc w:val="both"/>
        <w:rPr>
          <w:b/>
          <w:bCs/>
        </w:rPr>
      </w:pPr>
      <w:r w:rsidRPr="00DB19A9">
        <w:rPr>
          <w:b/>
          <w:bCs/>
        </w:rPr>
        <w:t>API Fetching</w:t>
      </w:r>
    </w:p>
    <w:p w14:paraId="1D455907" w14:textId="77777777" w:rsidR="008E2DA2" w:rsidRPr="008E2DA2" w:rsidRDefault="008E2DA2" w:rsidP="0065398B">
      <w:pPr>
        <w:jc w:val="both"/>
      </w:pPr>
      <w:proofErr w:type="spellStart"/>
      <w:r w:rsidRPr="008E2DA2">
        <w:t>func</w:t>
      </w:r>
      <w:proofErr w:type="spellEnd"/>
      <w:r w:rsidRPr="008E2DA2">
        <w:t xml:space="preserve"> </w:t>
      </w:r>
      <w:proofErr w:type="spellStart"/>
      <w:proofErr w:type="gramStart"/>
      <w:r w:rsidRPr="008E2DA2">
        <w:t>fetchNewsAPI</w:t>
      </w:r>
      <w:proofErr w:type="spellEnd"/>
      <w:r w:rsidRPr="008E2DA2">
        <w:t>(</w:t>
      </w:r>
      <w:proofErr w:type="gramEnd"/>
      <w:r w:rsidRPr="008E2DA2">
        <w:t xml:space="preserve">query string, days, </w:t>
      </w:r>
      <w:proofErr w:type="spellStart"/>
      <w:r w:rsidRPr="008E2DA2">
        <w:t>maxItems</w:t>
      </w:r>
      <w:proofErr w:type="spellEnd"/>
      <w:r w:rsidRPr="008E2DA2">
        <w:t xml:space="preserve"> int) (</w:t>
      </w:r>
      <w:proofErr w:type="gramStart"/>
      <w:r w:rsidRPr="008E2DA2">
        <w:t>[]</w:t>
      </w:r>
      <w:proofErr w:type="spellStart"/>
      <w:r w:rsidRPr="008E2DA2">
        <w:t>NewsResult</w:t>
      </w:r>
      <w:proofErr w:type="spellEnd"/>
      <w:proofErr w:type="gramEnd"/>
      <w:r w:rsidRPr="008E2DA2">
        <w:t xml:space="preserve">, error) </w:t>
      </w:r>
      <w:proofErr w:type="gramStart"/>
      <w:r w:rsidRPr="008E2DA2">
        <w:t>{ ...</w:t>
      </w:r>
      <w:proofErr w:type="gramEnd"/>
      <w:r w:rsidRPr="008E2DA2">
        <w:t xml:space="preserve"> }</w:t>
      </w:r>
    </w:p>
    <w:p w14:paraId="08751746" w14:textId="77777777" w:rsidR="008E2DA2" w:rsidRPr="008E2DA2" w:rsidRDefault="008E2DA2" w:rsidP="0065398B">
      <w:pPr>
        <w:jc w:val="both"/>
      </w:pPr>
      <w:r w:rsidRPr="008E2DA2">
        <w:rPr>
          <w:b/>
          <w:bCs/>
        </w:rPr>
        <w:t>Explanation:</w:t>
      </w:r>
    </w:p>
    <w:p w14:paraId="0F0A859D" w14:textId="77777777" w:rsidR="008E2DA2" w:rsidRPr="008E2DA2" w:rsidRDefault="008E2DA2" w:rsidP="0065398B">
      <w:pPr>
        <w:numPr>
          <w:ilvl w:val="0"/>
          <w:numId w:val="21"/>
        </w:numPr>
        <w:jc w:val="both"/>
      </w:pPr>
      <w:r w:rsidRPr="008E2DA2">
        <w:t xml:space="preserve">Constructs the </w:t>
      </w:r>
      <w:proofErr w:type="spellStart"/>
      <w:r w:rsidRPr="008E2DA2">
        <w:t>NewsAPI</w:t>
      </w:r>
      <w:proofErr w:type="spellEnd"/>
      <w:r w:rsidRPr="008E2DA2">
        <w:t xml:space="preserve"> URL with the query, date range, and maximum items.</w:t>
      </w:r>
    </w:p>
    <w:p w14:paraId="21B49FD2" w14:textId="77777777" w:rsidR="008E2DA2" w:rsidRPr="008E2DA2" w:rsidRDefault="008E2DA2" w:rsidP="0065398B">
      <w:pPr>
        <w:numPr>
          <w:ilvl w:val="0"/>
          <w:numId w:val="21"/>
        </w:numPr>
        <w:jc w:val="both"/>
      </w:pPr>
      <w:proofErr w:type="gramStart"/>
      <w:r w:rsidRPr="008E2DA2">
        <w:t>Sends</w:t>
      </w:r>
      <w:proofErr w:type="gramEnd"/>
      <w:r w:rsidRPr="008E2DA2">
        <w:t xml:space="preserve"> an HTTP GET request.</w:t>
      </w:r>
    </w:p>
    <w:p w14:paraId="2963EF37" w14:textId="77777777" w:rsidR="008E2DA2" w:rsidRPr="008E2DA2" w:rsidRDefault="008E2DA2" w:rsidP="0065398B">
      <w:pPr>
        <w:numPr>
          <w:ilvl w:val="0"/>
          <w:numId w:val="21"/>
        </w:numPr>
        <w:jc w:val="both"/>
      </w:pPr>
      <w:r w:rsidRPr="008E2DA2">
        <w:t xml:space="preserve">Decodes JSON into </w:t>
      </w:r>
      <w:proofErr w:type="spellStart"/>
      <w:r w:rsidRPr="008E2DA2">
        <w:t>NewsAPIResponse</w:t>
      </w:r>
      <w:proofErr w:type="spellEnd"/>
      <w:r w:rsidRPr="008E2DA2">
        <w:t>.</w:t>
      </w:r>
    </w:p>
    <w:p w14:paraId="79DCE619" w14:textId="77777777" w:rsidR="008E2DA2" w:rsidRPr="008E2DA2" w:rsidRDefault="008E2DA2" w:rsidP="0065398B">
      <w:pPr>
        <w:numPr>
          <w:ilvl w:val="0"/>
          <w:numId w:val="21"/>
        </w:numPr>
        <w:jc w:val="both"/>
      </w:pPr>
      <w:r w:rsidRPr="008E2DA2">
        <w:t xml:space="preserve">Converts API articles into </w:t>
      </w:r>
      <w:proofErr w:type="spellStart"/>
      <w:r w:rsidRPr="008E2DA2">
        <w:t>NewsResult</w:t>
      </w:r>
      <w:proofErr w:type="spellEnd"/>
      <w:r w:rsidRPr="008E2DA2">
        <w:t xml:space="preserve"> structs.</w:t>
      </w:r>
    </w:p>
    <w:p w14:paraId="46FFE6B8" w14:textId="71F57AB8" w:rsidR="008E2DA2" w:rsidRPr="008E2DA2" w:rsidRDefault="008E2DA2" w:rsidP="0065398B">
      <w:pPr>
        <w:jc w:val="both"/>
      </w:pPr>
      <w:r w:rsidRPr="008E2DA2">
        <w:rPr>
          <w:b/>
          <w:bCs/>
        </w:rPr>
        <w:t>Purpose:</w:t>
      </w:r>
      <w:r w:rsidRPr="008E2DA2">
        <w:t xml:space="preserve"> Retrieves real-time news from </w:t>
      </w:r>
      <w:proofErr w:type="spellStart"/>
      <w:r w:rsidRPr="008E2DA2">
        <w:t>NewsAPI</w:t>
      </w:r>
      <w:proofErr w:type="spellEnd"/>
      <w:r w:rsidRPr="008E2DA2">
        <w:t xml:space="preserve"> while respecting user-specified parameters.</w:t>
      </w:r>
    </w:p>
    <w:p w14:paraId="624304CC" w14:textId="5FEE48EE" w:rsidR="008E2DA2" w:rsidRPr="00DB19A9" w:rsidRDefault="008E2DA2" w:rsidP="0065398B">
      <w:pPr>
        <w:pStyle w:val="ListParagraph"/>
        <w:numPr>
          <w:ilvl w:val="0"/>
          <w:numId w:val="27"/>
        </w:numPr>
        <w:ind w:left="270" w:hanging="270"/>
        <w:jc w:val="both"/>
        <w:rPr>
          <w:b/>
          <w:bCs/>
        </w:rPr>
      </w:pPr>
      <w:r w:rsidRPr="00DB19A9">
        <w:rPr>
          <w:b/>
          <w:bCs/>
        </w:rPr>
        <w:t>Worker Pool</w:t>
      </w:r>
    </w:p>
    <w:p w14:paraId="401BEBCA" w14:textId="77777777" w:rsidR="008E2DA2" w:rsidRPr="008E2DA2" w:rsidRDefault="008E2DA2" w:rsidP="0065398B">
      <w:pPr>
        <w:jc w:val="both"/>
      </w:pPr>
      <w:proofErr w:type="spellStart"/>
      <w:r w:rsidRPr="008E2DA2">
        <w:t>func</w:t>
      </w:r>
      <w:proofErr w:type="spellEnd"/>
      <w:r w:rsidRPr="008E2DA2">
        <w:t xml:space="preserve"> </w:t>
      </w:r>
      <w:proofErr w:type="spellStart"/>
      <w:proofErr w:type="gramStart"/>
      <w:r w:rsidRPr="008E2DA2">
        <w:t>startWorkerPool</w:t>
      </w:r>
      <w:proofErr w:type="spellEnd"/>
      <w:r w:rsidRPr="008E2DA2">
        <w:t>(</w:t>
      </w:r>
      <w:proofErr w:type="spellStart"/>
      <w:proofErr w:type="gramEnd"/>
      <w:r w:rsidRPr="008E2DA2">
        <w:t>db</w:t>
      </w:r>
      <w:proofErr w:type="spellEnd"/>
      <w:r w:rsidRPr="008E2DA2">
        <w:t xml:space="preserve"> *</w:t>
      </w:r>
      <w:proofErr w:type="spellStart"/>
      <w:r w:rsidRPr="008E2DA2">
        <w:t>gorm.DB</w:t>
      </w:r>
      <w:proofErr w:type="spellEnd"/>
      <w:r w:rsidRPr="008E2DA2">
        <w:t>, workers int, tasks &lt;-</w:t>
      </w:r>
      <w:proofErr w:type="spellStart"/>
      <w:r w:rsidRPr="008E2DA2">
        <w:t>chan</w:t>
      </w:r>
      <w:proofErr w:type="spellEnd"/>
      <w:r w:rsidRPr="008E2DA2">
        <w:t xml:space="preserve"> Task, </w:t>
      </w:r>
      <w:proofErr w:type="spellStart"/>
      <w:r w:rsidRPr="008E2DA2">
        <w:t>wg</w:t>
      </w:r>
      <w:proofErr w:type="spellEnd"/>
      <w:r w:rsidRPr="008E2DA2">
        <w:t xml:space="preserve"> *</w:t>
      </w:r>
      <w:proofErr w:type="spellStart"/>
      <w:proofErr w:type="gramStart"/>
      <w:r w:rsidRPr="008E2DA2">
        <w:t>sync.WaitGroup</w:t>
      </w:r>
      <w:proofErr w:type="spellEnd"/>
      <w:proofErr w:type="gramEnd"/>
      <w:r w:rsidRPr="008E2DA2">
        <w:t xml:space="preserve">) </w:t>
      </w:r>
      <w:proofErr w:type="gramStart"/>
      <w:r w:rsidRPr="008E2DA2">
        <w:t>{ ...</w:t>
      </w:r>
      <w:proofErr w:type="gramEnd"/>
      <w:r w:rsidRPr="008E2DA2">
        <w:t xml:space="preserve"> }</w:t>
      </w:r>
    </w:p>
    <w:p w14:paraId="0A316A85" w14:textId="77777777" w:rsidR="008E2DA2" w:rsidRPr="008E2DA2" w:rsidRDefault="008E2DA2" w:rsidP="0065398B">
      <w:pPr>
        <w:jc w:val="both"/>
      </w:pPr>
      <w:r w:rsidRPr="008E2DA2">
        <w:rPr>
          <w:b/>
          <w:bCs/>
        </w:rPr>
        <w:t>Explanation:</w:t>
      </w:r>
    </w:p>
    <w:p w14:paraId="24D02465" w14:textId="77777777" w:rsidR="008E2DA2" w:rsidRPr="008E2DA2" w:rsidRDefault="008E2DA2" w:rsidP="0065398B">
      <w:pPr>
        <w:numPr>
          <w:ilvl w:val="0"/>
          <w:numId w:val="22"/>
        </w:numPr>
        <w:jc w:val="both"/>
      </w:pPr>
      <w:r w:rsidRPr="008E2DA2">
        <w:t>Launches workers goroutines to handle tasks concurrently.</w:t>
      </w:r>
    </w:p>
    <w:p w14:paraId="6010F362" w14:textId="77777777" w:rsidR="008E2DA2" w:rsidRPr="008E2DA2" w:rsidRDefault="008E2DA2" w:rsidP="0065398B">
      <w:pPr>
        <w:numPr>
          <w:ilvl w:val="0"/>
          <w:numId w:val="22"/>
        </w:numPr>
        <w:jc w:val="both"/>
      </w:pPr>
      <w:r w:rsidRPr="008E2DA2">
        <w:t>Each worker checks if a cached result exists (</w:t>
      </w:r>
      <w:proofErr w:type="spellStart"/>
      <w:r w:rsidRPr="008E2DA2">
        <w:t>getMaxCachedParams</w:t>
      </w:r>
      <w:proofErr w:type="spellEnd"/>
      <w:r w:rsidRPr="008E2DA2">
        <w:t>).</w:t>
      </w:r>
    </w:p>
    <w:p w14:paraId="0555D564" w14:textId="77777777" w:rsidR="008E2DA2" w:rsidRPr="008E2DA2" w:rsidRDefault="008E2DA2" w:rsidP="0065398B">
      <w:pPr>
        <w:numPr>
          <w:ilvl w:val="0"/>
          <w:numId w:val="22"/>
        </w:numPr>
        <w:jc w:val="both"/>
      </w:pPr>
      <w:r w:rsidRPr="008E2DA2">
        <w:t xml:space="preserve">If cache is sufficient, </w:t>
      </w:r>
      <w:proofErr w:type="gramStart"/>
      <w:r w:rsidRPr="008E2DA2">
        <w:t>returns</w:t>
      </w:r>
      <w:proofErr w:type="gramEnd"/>
      <w:r w:rsidRPr="008E2DA2">
        <w:t xml:space="preserve"> results from DB; otherwise, fetches from API.</w:t>
      </w:r>
    </w:p>
    <w:p w14:paraId="48E80830" w14:textId="77777777" w:rsidR="008E2DA2" w:rsidRPr="008E2DA2" w:rsidRDefault="008E2DA2" w:rsidP="0065398B">
      <w:pPr>
        <w:numPr>
          <w:ilvl w:val="0"/>
          <w:numId w:val="22"/>
        </w:numPr>
        <w:jc w:val="both"/>
      </w:pPr>
      <w:r w:rsidRPr="008E2DA2">
        <w:t xml:space="preserve">Stores new results in </w:t>
      </w:r>
      <w:proofErr w:type="gramStart"/>
      <w:r w:rsidRPr="008E2DA2">
        <w:t>cache</w:t>
      </w:r>
      <w:proofErr w:type="gramEnd"/>
      <w:r w:rsidRPr="008E2DA2">
        <w:t xml:space="preserve"> and returns results via the task’s channel.</w:t>
      </w:r>
    </w:p>
    <w:p w14:paraId="42380C5B" w14:textId="2F0FC578" w:rsidR="00B93A0A" w:rsidRPr="008E2DA2" w:rsidRDefault="008E2DA2" w:rsidP="0065398B">
      <w:pPr>
        <w:jc w:val="both"/>
      </w:pPr>
      <w:r w:rsidRPr="008E2DA2">
        <w:rPr>
          <w:b/>
          <w:bCs/>
        </w:rPr>
        <w:t>Purpose:</w:t>
      </w:r>
      <w:r w:rsidRPr="008E2DA2">
        <w:t xml:space="preserve"> Improves efficiency by processing multiple queries at once while leveraging cache to minimize API calls.</w:t>
      </w:r>
    </w:p>
    <w:p w14:paraId="1658784F" w14:textId="4BCAF72D" w:rsidR="008E2DA2" w:rsidRPr="00DB19A9" w:rsidRDefault="008E2DA2" w:rsidP="0065398B">
      <w:pPr>
        <w:pStyle w:val="ListParagraph"/>
        <w:numPr>
          <w:ilvl w:val="0"/>
          <w:numId w:val="27"/>
        </w:numPr>
        <w:ind w:left="180" w:hanging="270"/>
        <w:jc w:val="both"/>
        <w:rPr>
          <w:b/>
          <w:bCs/>
        </w:rPr>
      </w:pPr>
      <w:r w:rsidRPr="00DB19A9">
        <w:rPr>
          <w:b/>
          <w:bCs/>
        </w:rPr>
        <w:t>CLI Helpers</w:t>
      </w:r>
    </w:p>
    <w:p w14:paraId="5B0C2984" w14:textId="77777777" w:rsidR="008E2DA2" w:rsidRPr="008E2DA2" w:rsidRDefault="008E2DA2" w:rsidP="0065398B">
      <w:pPr>
        <w:jc w:val="both"/>
      </w:pPr>
      <w:proofErr w:type="spellStart"/>
      <w:r w:rsidRPr="008E2DA2">
        <w:t>func</w:t>
      </w:r>
      <w:proofErr w:type="spellEnd"/>
      <w:r w:rsidRPr="008E2DA2">
        <w:t xml:space="preserve"> </w:t>
      </w:r>
      <w:proofErr w:type="spellStart"/>
      <w:proofErr w:type="gramStart"/>
      <w:r w:rsidRPr="008E2DA2">
        <w:t>readUsersFile</w:t>
      </w:r>
      <w:proofErr w:type="spellEnd"/>
      <w:r w:rsidRPr="008E2DA2">
        <w:t>(</w:t>
      </w:r>
      <w:proofErr w:type="gramEnd"/>
      <w:r w:rsidRPr="008E2DA2">
        <w:t>filename string) (</w:t>
      </w:r>
      <w:proofErr w:type="gramStart"/>
      <w:r w:rsidRPr="008E2DA2">
        <w:t>[]struct</w:t>
      </w:r>
      <w:proofErr w:type="gramEnd"/>
      <w:r w:rsidRPr="008E2DA2">
        <w:t xml:space="preserve">{...}, error) </w:t>
      </w:r>
      <w:proofErr w:type="gramStart"/>
      <w:r w:rsidRPr="008E2DA2">
        <w:t>{ ...</w:t>
      </w:r>
      <w:proofErr w:type="gramEnd"/>
      <w:r w:rsidRPr="008E2DA2">
        <w:t xml:space="preserve"> }</w:t>
      </w:r>
    </w:p>
    <w:p w14:paraId="7CA19D58" w14:textId="77777777" w:rsidR="008E2DA2" w:rsidRPr="008E2DA2" w:rsidRDefault="008E2DA2" w:rsidP="0065398B">
      <w:pPr>
        <w:jc w:val="both"/>
      </w:pPr>
      <w:proofErr w:type="spellStart"/>
      <w:r w:rsidRPr="008E2DA2">
        <w:t>func</w:t>
      </w:r>
      <w:proofErr w:type="spellEnd"/>
      <w:r w:rsidRPr="008E2DA2">
        <w:t xml:space="preserve"> </w:t>
      </w:r>
      <w:proofErr w:type="spellStart"/>
      <w:proofErr w:type="gramStart"/>
      <w:r w:rsidRPr="008E2DA2">
        <w:t>runCLI</w:t>
      </w:r>
      <w:proofErr w:type="spellEnd"/>
      <w:r w:rsidRPr="008E2DA2">
        <w:t>(</w:t>
      </w:r>
      <w:proofErr w:type="gramEnd"/>
      <w:r w:rsidRPr="008E2DA2">
        <w:t xml:space="preserve">tasks </w:t>
      </w:r>
      <w:proofErr w:type="spellStart"/>
      <w:r w:rsidRPr="008E2DA2">
        <w:t>chan</w:t>
      </w:r>
      <w:proofErr w:type="spellEnd"/>
      <w:r w:rsidRPr="008E2DA2">
        <w:t xml:space="preserve">&lt;- Task, </w:t>
      </w:r>
      <w:proofErr w:type="spellStart"/>
      <w:r w:rsidRPr="008E2DA2">
        <w:t>inputFileName</w:t>
      </w:r>
      <w:proofErr w:type="spellEnd"/>
      <w:r w:rsidRPr="008E2DA2">
        <w:t xml:space="preserve"> string) </w:t>
      </w:r>
      <w:proofErr w:type="gramStart"/>
      <w:r w:rsidRPr="008E2DA2">
        <w:t>{ ...</w:t>
      </w:r>
      <w:proofErr w:type="gramEnd"/>
      <w:r w:rsidRPr="008E2DA2">
        <w:t xml:space="preserve"> }</w:t>
      </w:r>
    </w:p>
    <w:p w14:paraId="5F1E247D" w14:textId="77777777" w:rsidR="008E2DA2" w:rsidRPr="008E2DA2" w:rsidRDefault="008E2DA2" w:rsidP="0065398B">
      <w:pPr>
        <w:jc w:val="both"/>
      </w:pPr>
      <w:r w:rsidRPr="008E2DA2">
        <w:rPr>
          <w:b/>
          <w:bCs/>
        </w:rPr>
        <w:t>Explanation:</w:t>
      </w:r>
    </w:p>
    <w:p w14:paraId="226AC26D" w14:textId="77777777" w:rsidR="008E2DA2" w:rsidRPr="008E2DA2" w:rsidRDefault="008E2DA2" w:rsidP="0065398B">
      <w:pPr>
        <w:numPr>
          <w:ilvl w:val="0"/>
          <w:numId w:val="23"/>
        </w:numPr>
        <w:jc w:val="both"/>
      </w:pPr>
      <w:proofErr w:type="spellStart"/>
      <w:r w:rsidRPr="008E2DA2">
        <w:t>readUsersFile</w:t>
      </w:r>
      <w:proofErr w:type="spellEnd"/>
      <w:r w:rsidRPr="008E2DA2">
        <w:t xml:space="preserve">: Reads user input files (e.g., user10.txt) where each line contains Topic, Days, </w:t>
      </w:r>
      <w:proofErr w:type="spellStart"/>
      <w:r w:rsidRPr="008E2DA2">
        <w:t>MaxItems</w:t>
      </w:r>
      <w:proofErr w:type="spellEnd"/>
      <w:r w:rsidRPr="008E2DA2">
        <w:t xml:space="preserve">. Validates and </w:t>
      </w:r>
      <w:proofErr w:type="gramStart"/>
      <w:r w:rsidRPr="008E2DA2">
        <w:t>parses</w:t>
      </w:r>
      <w:proofErr w:type="gramEnd"/>
      <w:r w:rsidRPr="008E2DA2">
        <w:t xml:space="preserve"> the input.</w:t>
      </w:r>
    </w:p>
    <w:p w14:paraId="74B1A277" w14:textId="77777777" w:rsidR="008E2DA2" w:rsidRPr="008E2DA2" w:rsidRDefault="008E2DA2" w:rsidP="0065398B">
      <w:pPr>
        <w:numPr>
          <w:ilvl w:val="0"/>
          <w:numId w:val="23"/>
        </w:numPr>
        <w:jc w:val="both"/>
      </w:pPr>
      <w:proofErr w:type="spellStart"/>
      <w:r w:rsidRPr="008E2DA2">
        <w:t>runCLI</w:t>
      </w:r>
      <w:proofErr w:type="spellEnd"/>
      <w:r w:rsidRPr="008E2DA2">
        <w:t>: Main command-line loop.</w:t>
      </w:r>
    </w:p>
    <w:p w14:paraId="5DB2AB63" w14:textId="77777777" w:rsidR="008E2DA2" w:rsidRPr="008E2DA2" w:rsidRDefault="008E2DA2" w:rsidP="006B1789">
      <w:pPr>
        <w:pStyle w:val="ListParagraph"/>
        <w:numPr>
          <w:ilvl w:val="1"/>
          <w:numId w:val="23"/>
        </w:numPr>
        <w:jc w:val="both"/>
      </w:pPr>
      <w:r w:rsidRPr="008E2DA2">
        <w:t>Reads queries from the input file.</w:t>
      </w:r>
    </w:p>
    <w:p w14:paraId="2A65CE0E" w14:textId="77777777" w:rsidR="008E2DA2" w:rsidRPr="008E2DA2" w:rsidRDefault="008E2DA2" w:rsidP="0065398B">
      <w:pPr>
        <w:numPr>
          <w:ilvl w:val="1"/>
          <w:numId w:val="23"/>
        </w:numPr>
        <w:jc w:val="both"/>
      </w:pPr>
      <w:proofErr w:type="gramStart"/>
      <w:r w:rsidRPr="008E2DA2">
        <w:lastRenderedPageBreak/>
        <w:t>Submits</w:t>
      </w:r>
      <w:proofErr w:type="gramEnd"/>
      <w:r w:rsidRPr="008E2DA2">
        <w:t xml:space="preserve"> tasks to the worker pool.</w:t>
      </w:r>
    </w:p>
    <w:p w14:paraId="1E9EC7CE" w14:textId="77777777" w:rsidR="008E2DA2" w:rsidRPr="008E2DA2" w:rsidRDefault="008E2DA2" w:rsidP="0065398B">
      <w:pPr>
        <w:numPr>
          <w:ilvl w:val="1"/>
          <w:numId w:val="23"/>
        </w:numPr>
        <w:jc w:val="both"/>
      </w:pPr>
      <w:r w:rsidRPr="008E2DA2">
        <w:t>Collects results from workers.</w:t>
      </w:r>
    </w:p>
    <w:p w14:paraId="4C63DFB5" w14:textId="77777777" w:rsidR="008E2DA2" w:rsidRPr="008E2DA2" w:rsidRDefault="008E2DA2" w:rsidP="0065398B">
      <w:pPr>
        <w:numPr>
          <w:ilvl w:val="1"/>
          <w:numId w:val="23"/>
        </w:numPr>
        <w:jc w:val="both"/>
      </w:pPr>
      <w:r w:rsidRPr="008E2DA2">
        <w:t>Automatically writes output to Outputs/Outputs_&lt;filename&gt;.txt.</w:t>
      </w:r>
    </w:p>
    <w:p w14:paraId="2E8A1399" w14:textId="77777777" w:rsidR="008E2DA2" w:rsidRPr="008E2DA2" w:rsidRDefault="008E2DA2" w:rsidP="0065398B">
      <w:pPr>
        <w:numPr>
          <w:ilvl w:val="1"/>
          <w:numId w:val="23"/>
        </w:numPr>
        <w:jc w:val="both"/>
      </w:pPr>
      <w:r w:rsidRPr="008E2DA2">
        <w:t>Supports repeated execution until user types “exit”.</w:t>
      </w:r>
    </w:p>
    <w:p w14:paraId="6B8114A6" w14:textId="68A77066" w:rsidR="008E2DA2" w:rsidRPr="008E2DA2" w:rsidRDefault="008E2DA2" w:rsidP="0065398B">
      <w:pPr>
        <w:jc w:val="both"/>
      </w:pPr>
      <w:r w:rsidRPr="008E2DA2">
        <w:rPr>
          <w:b/>
          <w:bCs/>
        </w:rPr>
        <w:t>Purpose:</w:t>
      </w:r>
      <w:r w:rsidRPr="008E2DA2">
        <w:t xml:space="preserve"> Provides user-friendly batch processing without manual API calls.</w:t>
      </w:r>
    </w:p>
    <w:p w14:paraId="520218D2" w14:textId="3BC578EF" w:rsidR="008E2DA2" w:rsidRPr="008323F7" w:rsidRDefault="008E2DA2" w:rsidP="0065398B">
      <w:pPr>
        <w:pStyle w:val="ListParagraph"/>
        <w:numPr>
          <w:ilvl w:val="0"/>
          <w:numId w:val="27"/>
        </w:numPr>
        <w:tabs>
          <w:tab w:val="left" w:pos="810"/>
        </w:tabs>
        <w:ind w:left="360"/>
        <w:jc w:val="both"/>
        <w:rPr>
          <w:b/>
          <w:bCs/>
        </w:rPr>
      </w:pPr>
      <w:r w:rsidRPr="008323F7">
        <w:rPr>
          <w:b/>
          <w:bCs/>
        </w:rPr>
        <w:t>Main Function</w:t>
      </w:r>
    </w:p>
    <w:p w14:paraId="357F0C14" w14:textId="77777777" w:rsidR="008E2DA2" w:rsidRPr="008E2DA2" w:rsidRDefault="008E2DA2" w:rsidP="0065398B">
      <w:pPr>
        <w:jc w:val="both"/>
      </w:pPr>
      <w:proofErr w:type="spellStart"/>
      <w:r w:rsidRPr="008E2DA2">
        <w:t>func</w:t>
      </w:r>
      <w:proofErr w:type="spellEnd"/>
      <w:r w:rsidRPr="008E2DA2">
        <w:t xml:space="preserve"> </w:t>
      </w:r>
      <w:proofErr w:type="gramStart"/>
      <w:r w:rsidRPr="008E2DA2">
        <w:t>main(</w:t>
      </w:r>
      <w:proofErr w:type="gramEnd"/>
      <w:r w:rsidRPr="008E2DA2">
        <w:t>) {</w:t>
      </w:r>
    </w:p>
    <w:p w14:paraId="65FF224C" w14:textId="77777777" w:rsidR="008E2DA2" w:rsidRPr="008E2DA2" w:rsidRDefault="008E2DA2" w:rsidP="0065398B">
      <w:pPr>
        <w:jc w:val="both"/>
      </w:pPr>
      <w:r w:rsidRPr="008E2DA2">
        <w:tab/>
      </w:r>
      <w:proofErr w:type="spellStart"/>
      <w:proofErr w:type="gramStart"/>
      <w:r w:rsidRPr="008E2DA2">
        <w:t>inputFile</w:t>
      </w:r>
      <w:proofErr w:type="spellEnd"/>
      <w:r w:rsidRPr="008E2DA2">
        <w:t xml:space="preserve"> :</w:t>
      </w:r>
      <w:proofErr w:type="gramEnd"/>
      <w:r w:rsidRPr="008E2DA2">
        <w:t>= "user10.txt"</w:t>
      </w:r>
    </w:p>
    <w:p w14:paraId="07D39EF2" w14:textId="77777777" w:rsidR="008E2DA2" w:rsidRPr="008E2DA2" w:rsidRDefault="008E2DA2" w:rsidP="0065398B">
      <w:pPr>
        <w:jc w:val="both"/>
      </w:pPr>
      <w:r w:rsidRPr="008E2DA2">
        <w:tab/>
      </w:r>
      <w:proofErr w:type="spellStart"/>
      <w:r w:rsidRPr="008E2DA2">
        <w:t>db</w:t>
      </w:r>
      <w:proofErr w:type="spellEnd"/>
      <w:r w:rsidRPr="008E2DA2">
        <w:t xml:space="preserve">, </w:t>
      </w:r>
      <w:proofErr w:type="gramStart"/>
      <w:r w:rsidRPr="008E2DA2">
        <w:t>err :</w:t>
      </w:r>
      <w:proofErr w:type="gramEnd"/>
      <w:r w:rsidRPr="008E2DA2">
        <w:t xml:space="preserve">= </w:t>
      </w:r>
      <w:proofErr w:type="spellStart"/>
      <w:r w:rsidRPr="008E2DA2">
        <w:t>openDB</w:t>
      </w:r>
      <w:proofErr w:type="spellEnd"/>
      <w:r w:rsidRPr="008E2DA2">
        <w:t>("</w:t>
      </w:r>
      <w:proofErr w:type="spellStart"/>
      <w:r w:rsidRPr="008E2DA2">
        <w:t>news_cache.db</w:t>
      </w:r>
      <w:proofErr w:type="spellEnd"/>
      <w:r w:rsidRPr="008E2DA2">
        <w:t>")</w:t>
      </w:r>
    </w:p>
    <w:p w14:paraId="5C855B84" w14:textId="77777777" w:rsidR="008E2DA2" w:rsidRPr="008E2DA2" w:rsidRDefault="008E2DA2" w:rsidP="0065398B">
      <w:pPr>
        <w:jc w:val="both"/>
      </w:pPr>
      <w:r w:rsidRPr="008E2DA2">
        <w:tab/>
      </w:r>
      <w:proofErr w:type="spellStart"/>
      <w:proofErr w:type="gramStart"/>
      <w:r w:rsidRPr="008E2DA2">
        <w:t>taskQueue</w:t>
      </w:r>
      <w:proofErr w:type="spellEnd"/>
      <w:r w:rsidRPr="008E2DA2">
        <w:t xml:space="preserve"> :</w:t>
      </w:r>
      <w:proofErr w:type="gramEnd"/>
      <w:r w:rsidRPr="008E2DA2">
        <w:t xml:space="preserve">= </w:t>
      </w:r>
      <w:proofErr w:type="gramStart"/>
      <w:r w:rsidRPr="008E2DA2">
        <w:t>make(</w:t>
      </w:r>
      <w:proofErr w:type="spellStart"/>
      <w:proofErr w:type="gramEnd"/>
      <w:r w:rsidRPr="008E2DA2">
        <w:t>chan</w:t>
      </w:r>
      <w:proofErr w:type="spellEnd"/>
      <w:r w:rsidRPr="008E2DA2">
        <w:t xml:space="preserve"> Task, 1000)</w:t>
      </w:r>
    </w:p>
    <w:p w14:paraId="0314BA3D" w14:textId="77777777" w:rsidR="008E2DA2" w:rsidRPr="008E2DA2" w:rsidRDefault="008E2DA2" w:rsidP="0065398B">
      <w:pPr>
        <w:jc w:val="both"/>
      </w:pPr>
      <w:r w:rsidRPr="008E2DA2">
        <w:tab/>
        <w:t xml:space="preserve">var </w:t>
      </w:r>
      <w:proofErr w:type="spellStart"/>
      <w:r w:rsidRPr="008E2DA2">
        <w:t>workersWg</w:t>
      </w:r>
      <w:proofErr w:type="spellEnd"/>
      <w:r w:rsidRPr="008E2DA2">
        <w:t xml:space="preserve"> </w:t>
      </w:r>
      <w:proofErr w:type="spellStart"/>
      <w:proofErr w:type="gramStart"/>
      <w:r w:rsidRPr="008E2DA2">
        <w:t>sync.WaitGroup</w:t>
      </w:r>
      <w:proofErr w:type="spellEnd"/>
      <w:proofErr w:type="gramEnd"/>
    </w:p>
    <w:p w14:paraId="4D395D1F" w14:textId="77777777" w:rsidR="008E2DA2" w:rsidRPr="008E2DA2" w:rsidRDefault="008E2DA2" w:rsidP="0065398B">
      <w:pPr>
        <w:jc w:val="both"/>
      </w:pPr>
      <w:r w:rsidRPr="008E2DA2">
        <w:tab/>
      </w:r>
      <w:proofErr w:type="spellStart"/>
      <w:proofErr w:type="gramStart"/>
      <w:r w:rsidRPr="008E2DA2">
        <w:t>startWorkerPool</w:t>
      </w:r>
      <w:proofErr w:type="spellEnd"/>
      <w:r w:rsidRPr="008E2DA2">
        <w:t>(</w:t>
      </w:r>
      <w:proofErr w:type="spellStart"/>
      <w:proofErr w:type="gramEnd"/>
      <w:r w:rsidRPr="008E2DA2">
        <w:t>db</w:t>
      </w:r>
      <w:proofErr w:type="spellEnd"/>
      <w:r w:rsidRPr="008E2DA2">
        <w:t xml:space="preserve">, 8, </w:t>
      </w:r>
      <w:proofErr w:type="spellStart"/>
      <w:r w:rsidRPr="008E2DA2">
        <w:t>taskQueue</w:t>
      </w:r>
      <w:proofErr w:type="spellEnd"/>
      <w:r w:rsidRPr="008E2DA2">
        <w:t>, &amp;</w:t>
      </w:r>
      <w:proofErr w:type="spellStart"/>
      <w:r w:rsidRPr="008E2DA2">
        <w:t>workersWg</w:t>
      </w:r>
      <w:proofErr w:type="spellEnd"/>
      <w:r w:rsidRPr="008E2DA2">
        <w:t>)</w:t>
      </w:r>
    </w:p>
    <w:p w14:paraId="2CB6597D" w14:textId="77777777" w:rsidR="008E2DA2" w:rsidRPr="008E2DA2" w:rsidRDefault="008E2DA2" w:rsidP="0065398B">
      <w:pPr>
        <w:jc w:val="both"/>
      </w:pPr>
      <w:r w:rsidRPr="008E2DA2">
        <w:tab/>
      </w:r>
      <w:proofErr w:type="spellStart"/>
      <w:proofErr w:type="gramStart"/>
      <w:r w:rsidRPr="008E2DA2">
        <w:t>runCLI</w:t>
      </w:r>
      <w:proofErr w:type="spellEnd"/>
      <w:r w:rsidRPr="008E2DA2">
        <w:t>(</w:t>
      </w:r>
      <w:proofErr w:type="spellStart"/>
      <w:proofErr w:type="gramEnd"/>
      <w:r w:rsidRPr="008E2DA2">
        <w:t>taskQueue</w:t>
      </w:r>
      <w:proofErr w:type="spellEnd"/>
      <w:r w:rsidRPr="008E2DA2">
        <w:t xml:space="preserve">, </w:t>
      </w:r>
      <w:proofErr w:type="spellStart"/>
      <w:r w:rsidRPr="008E2DA2">
        <w:t>inputFile</w:t>
      </w:r>
      <w:proofErr w:type="spellEnd"/>
      <w:r w:rsidRPr="008E2DA2">
        <w:t>)</w:t>
      </w:r>
    </w:p>
    <w:p w14:paraId="6A93D81D" w14:textId="77777777" w:rsidR="008E2DA2" w:rsidRPr="008E2DA2" w:rsidRDefault="008E2DA2" w:rsidP="0065398B">
      <w:pPr>
        <w:jc w:val="both"/>
      </w:pPr>
      <w:r w:rsidRPr="008E2DA2">
        <w:tab/>
        <w:t>close(</w:t>
      </w:r>
      <w:proofErr w:type="spellStart"/>
      <w:r w:rsidRPr="008E2DA2">
        <w:t>taskQueue</w:t>
      </w:r>
      <w:proofErr w:type="spellEnd"/>
      <w:r w:rsidRPr="008E2DA2">
        <w:t>)</w:t>
      </w:r>
    </w:p>
    <w:p w14:paraId="44D6CA38" w14:textId="77777777" w:rsidR="008E2DA2" w:rsidRPr="008E2DA2" w:rsidRDefault="008E2DA2" w:rsidP="0065398B">
      <w:pPr>
        <w:jc w:val="both"/>
      </w:pPr>
      <w:r w:rsidRPr="008E2DA2">
        <w:tab/>
      </w:r>
      <w:proofErr w:type="spellStart"/>
      <w:r w:rsidRPr="008E2DA2">
        <w:t>workersWg.Wait</w:t>
      </w:r>
      <w:proofErr w:type="spellEnd"/>
      <w:r w:rsidRPr="008E2DA2">
        <w:t>()</w:t>
      </w:r>
    </w:p>
    <w:p w14:paraId="7BFF11BF" w14:textId="18F1750C" w:rsidR="00D77878" w:rsidRPr="004E62D3" w:rsidRDefault="008E2DA2" w:rsidP="0065398B">
      <w:pPr>
        <w:jc w:val="both"/>
      </w:pPr>
      <w:r w:rsidRPr="008E2DA2">
        <w:t>}</w:t>
      </w:r>
    </w:p>
    <w:p w14:paraId="6EAEFDC7" w14:textId="150500DE" w:rsidR="008E2DA2" w:rsidRPr="008E2DA2" w:rsidRDefault="008E2DA2" w:rsidP="0065398B">
      <w:pPr>
        <w:jc w:val="both"/>
      </w:pPr>
      <w:r w:rsidRPr="008E2DA2">
        <w:rPr>
          <w:b/>
          <w:bCs/>
        </w:rPr>
        <w:t>Explanation:</w:t>
      </w:r>
    </w:p>
    <w:p w14:paraId="4A4AB5CD" w14:textId="77777777" w:rsidR="008E2DA2" w:rsidRPr="008E2DA2" w:rsidRDefault="008E2DA2" w:rsidP="0065398B">
      <w:pPr>
        <w:numPr>
          <w:ilvl w:val="0"/>
          <w:numId w:val="24"/>
        </w:numPr>
        <w:jc w:val="both"/>
      </w:pPr>
      <w:r w:rsidRPr="008E2DA2">
        <w:t>Sets the input file.</w:t>
      </w:r>
    </w:p>
    <w:p w14:paraId="2F2D52B7" w14:textId="77777777" w:rsidR="008E2DA2" w:rsidRPr="008E2DA2" w:rsidRDefault="008E2DA2" w:rsidP="0065398B">
      <w:pPr>
        <w:numPr>
          <w:ilvl w:val="0"/>
          <w:numId w:val="24"/>
        </w:numPr>
        <w:jc w:val="both"/>
      </w:pPr>
      <w:r w:rsidRPr="008E2DA2">
        <w:t>Opens the SQLite database (</w:t>
      </w:r>
      <w:proofErr w:type="spellStart"/>
      <w:r w:rsidRPr="008E2DA2">
        <w:t>news_cache.db</w:t>
      </w:r>
      <w:proofErr w:type="spellEnd"/>
      <w:r w:rsidRPr="008E2DA2">
        <w:t>).</w:t>
      </w:r>
    </w:p>
    <w:p w14:paraId="78CAF6C4" w14:textId="6F991602" w:rsidR="008E2DA2" w:rsidRPr="008E2DA2" w:rsidRDefault="008E2DA2" w:rsidP="0065398B">
      <w:pPr>
        <w:numPr>
          <w:ilvl w:val="0"/>
          <w:numId w:val="24"/>
        </w:numPr>
        <w:jc w:val="both"/>
      </w:pPr>
      <w:r w:rsidRPr="008E2DA2">
        <w:t xml:space="preserve">Initializes a task queue with </w:t>
      </w:r>
      <w:r w:rsidR="00583433">
        <w:t xml:space="preserve">a </w:t>
      </w:r>
      <w:r w:rsidRPr="008E2DA2">
        <w:t>buffered channel for tasks.</w:t>
      </w:r>
    </w:p>
    <w:p w14:paraId="1D69B790" w14:textId="77777777" w:rsidR="008E2DA2" w:rsidRPr="008E2DA2" w:rsidRDefault="008E2DA2" w:rsidP="0065398B">
      <w:pPr>
        <w:numPr>
          <w:ilvl w:val="0"/>
          <w:numId w:val="24"/>
        </w:numPr>
        <w:jc w:val="both"/>
      </w:pPr>
      <w:r w:rsidRPr="008E2DA2">
        <w:t>Starts 8 concurrent workers for processing queries.</w:t>
      </w:r>
    </w:p>
    <w:p w14:paraId="7BB3DA9D" w14:textId="5EEE4A07" w:rsidR="008E2DA2" w:rsidRPr="008E2DA2" w:rsidRDefault="008E2DA2" w:rsidP="0065398B">
      <w:pPr>
        <w:numPr>
          <w:ilvl w:val="0"/>
          <w:numId w:val="24"/>
        </w:numPr>
        <w:jc w:val="both"/>
      </w:pPr>
      <w:proofErr w:type="gramStart"/>
      <w:r w:rsidRPr="008E2DA2">
        <w:t>Runs</w:t>
      </w:r>
      <w:proofErr w:type="gramEnd"/>
      <w:r w:rsidRPr="008E2DA2">
        <w:t xml:space="preserve"> the CLI to process </w:t>
      </w:r>
      <w:r w:rsidR="00583433">
        <w:t xml:space="preserve">the </w:t>
      </w:r>
      <w:r w:rsidRPr="008E2DA2">
        <w:t>input file and generate outputs.</w:t>
      </w:r>
    </w:p>
    <w:p w14:paraId="3DD6A7EE" w14:textId="77777777" w:rsidR="008E2DA2" w:rsidRPr="008E2DA2" w:rsidRDefault="008E2DA2" w:rsidP="0065398B">
      <w:pPr>
        <w:numPr>
          <w:ilvl w:val="0"/>
          <w:numId w:val="24"/>
        </w:numPr>
        <w:jc w:val="both"/>
      </w:pPr>
      <w:proofErr w:type="gramStart"/>
      <w:r w:rsidRPr="008E2DA2">
        <w:t>Closes</w:t>
      </w:r>
      <w:proofErr w:type="gramEnd"/>
      <w:r w:rsidRPr="008E2DA2">
        <w:t xml:space="preserve"> the task queue and </w:t>
      </w:r>
      <w:proofErr w:type="gramStart"/>
      <w:r w:rsidRPr="008E2DA2">
        <w:t>waits</w:t>
      </w:r>
      <w:proofErr w:type="gramEnd"/>
      <w:r w:rsidRPr="008E2DA2">
        <w:t xml:space="preserve"> for workers to finish.</w:t>
      </w:r>
    </w:p>
    <w:p w14:paraId="4E277A06" w14:textId="0020AD3D" w:rsidR="008E2DA2" w:rsidRDefault="008E2DA2" w:rsidP="0065398B">
      <w:pPr>
        <w:jc w:val="both"/>
      </w:pPr>
      <w:r w:rsidRPr="008E2DA2">
        <w:rPr>
          <w:b/>
          <w:bCs/>
        </w:rPr>
        <w:t>Purpose:</w:t>
      </w:r>
      <w:r w:rsidRPr="008E2DA2">
        <w:t xml:space="preserve"> Orchestrates the entire program flow from reading input, fetching news (via cache or API), to writing results.</w:t>
      </w:r>
    </w:p>
    <w:p w14:paraId="3FB82AEA" w14:textId="77777777" w:rsidR="006B1789" w:rsidRPr="008E2DA2" w:rsidRDefault="006B1789" w:rsidP="0065398B">
      <w:pPr>
        <w:jc w:val="both"/>
      </w:pPr>
    </w:p>
    <w:p w14:paraId="5B81231A" w14:textId="6DE557F6" w:rsidR="008E2DA2" w:rsidRPr="008323F7" w:rsidRDefault="008323F7" w:rsidP="0065398B">
      <w:pPr>
        <w:pStyle w:val="ListParagraph"/>
        <w:numPr>
          <w:ilvl w:val="0"/>
          <w:numId w:val="27"/>
        </w:numPr>
        <w:ind w:left="90" w:hanging="180"/>
        <w:jc w:val="both"/>
        <w:rPr>
          <w:b/>
          <w:bCs/>
        </w:rPr>
      </w:pPr>
      <w:r>
        <w:rPr>
          <w:b/>
          <w:bCs/>
        </w:rPr>
        <w:lastRenderedPageBreak/>
        <w:t xml:space="preserve"> </w:t>
      </w:r>
      <w:r w:rsidR="008E2DA2" w:rsidRPr="008323F7">
        <w:rPr>
          <w:b/>
          <w:bCs/>
        </w:rPr>
        <w:t>Key Features Highlighted by Code</w:t>
      </w:r>
    </w:p>
    <w:p w14:paraId="042C7E02" w14:textId="77777777" w:rsidR="008E2DA2" w:rsidRPr="008E2DA2" w:rsidRDefault="008E2DA2" w:rsidP="0065398B">
      <w:pPr>
        <w:numPr>
          <w:ilvl w:val="0"/>
          <w:numId w:val="25"/>
        </w:numPr>
        <w:jc w:val="both"/>
      </w:pPr>
      <w:r w:rsidRPr="008E2DA2">
        <w:rPr>
          <w:b/>
          <w:bCs/>
        </w:rPr>
        <w:t>Concurrency:</w:t>
      </w:r>
      <w:r w:rsidRPr="008E2DA2">
        <w:t xml:space="preserve"> Worker pool allows multiple queries to be processed simultaneously.</w:t>
      </w:r>
    </w:p>
    <w:p w14:paraId="39EAB2DF" w14:textId="77777777" w:rsidR="008E2DA2" w:rsidRPr="008E2DA2" w:rsidRDefault="008E2DA2" w:rsidP="0065398B">
      <w:pPr>
        <w:numPr>
          <w:ilvl w:val="0"/>
          <w:numId w:val="25"/>
        </w:numPr>
        <w:jc w:val="both"/>
      </w:pPr>
      <w:r w:rsidRPr="008E2DA2">
        <w:rPr>
          <w:b/>
          <w:bCs/>
        </w:rPr>
        <w:t>Caching:</w:t>
      </w:r>
      <w:r w:rsidRPr="008E2DA2">
        <w:t xml:space="preserve"> Reduces redundant API calls and saves API quota.</w:t>
      </w:r>
    </w:p>
    <w:p w14:paraId="7BDCEBED" w14:textId="77777777" w:rsidR="008E2DA2" w:rsidRPr="008E2DA2" w:rsidRDefault="008E2DA2" w:rsidP="0065398B">
      <w:pPr>
        <w:numPr>
          <w:ilvl w:val="0"/>
          <w:numId w:val="25"/>
        </w:numPr>
        <w:jc w:val="both"/>
      </w:pPr>
      <w:r w:rsidRPr="008E2DA2">
        <w:rPr>
          <w:b/>
          <w:bCs/>
        </w:rPr>
        <w:t>Error Handling:</w:t>
      </w:r>
      <w:r w:rsidRPr="008E2DA2">
        <w:t xml:space="preserve"> Falls back to cache if API fails, handles invalid input gracefully.</w:t>
      </w:r>
    </w:p>
    <w:p w14:paraId="6553D7E9" w14:textId="77777777" w:rsidR="008E2DA2" w:rsidRPr="008E2DA2" w:rsidRDefault="008E2DA2" w:rsidP="0065398B">
      <w:pPr>
        <w:numPr>
          <w:ilvl w:val="0"/>
          <w:numId w:val="25"/>
        </w:numPr>
        <w:jc w:val="both"/>
      </w:pPr>
      <w:r w:rsidRPr="008E2DA2">
        <w:rPr>
          <w:b/>
          <w:bCs/>
        </w:rPr>
        <w:t>Automation:</w:t>
      </w:r>
      <w:r w:rsidRPr="008E2DA2">
        <w:t xml:space="preserve"> Input file to output file automation reduces manual intervention.</w:t>
      </w:r>
    </w:p>
    <w:p w14:paraId="0457C2E1" w14:textId="15B60F33" w:rsidR="008E2DA2" w:rsidRPr="008E2DA2" w:rsidRDefault="008E2DA2" w:rsidP="0065398B">
      <w:pPr>
        <w:numPr>
          <w:ilvl w:val="0"/>
          <w:numId w:val="25"/>
        </w:numPr>
        <w:jc w:val="both"/>
      </w:pPr>
      <w:r w:rsidRPr="008E2DA2">
        <w:rPr>
          <w:b/>
          <w:bCs/>
        </w:rPr>
        <w:t>Scalability:</w:t>
      </w:r>
      <w:r w:rsidRPr="008E2DA2">
        <w:t xml:space="preserve"> Can handle hundreds of queries efficiently due to goroutines and channels.</w:t>
      </w:r>
    </w:p>
    <w:p w14:paraId="35DBE4EA" w14:textId="057EC3FC" w:rsidR="008E2DA2" w:rsidRPr="008E2DA2" w:rsidRDefault="00D77878" w:rsidP="0065398B">
      <w:pPr>
        <w:jc w:val="both"/>
        <w:rPr>
          <w:b/>
          <w:bCs/>
        </w:rPr>
      </w:pPr>
      <w:r>
        <w:rPr>
          <w:b/>
          <w:bCs/>
        </w:rPr>
        <w:t>9</w:t>
      </w:r>
      <w:r w:rsidR="008E2DA2" w:rsidRPr="008E2DA2">
        <w:rPr>
          <w:b/>
          <w:bCs/>
        </w:rPr>
        <w:t>. Performance Analysis</w:t>
      </w:r>
    </w:p>
    <w:p w14:paraId="4FE9C12B" w14:textId="77777777" w:rsidR="008E2DA2" w:rsidRPr="008E2DA2" w:rsidRDefault="008E2DA2" w:rsidP="0065398B">
      <w:pPr>
        <w:numPr>
          <w:ilvl w:val="0"/>
          <w:numId w:val="16"/>
        </w:numPr>
        <w:jc w:val="both"/>
      </w:pPr>
      <w:r w:rsidRPr="008E2DA2">
        <w:rPr>
          <w:b/>
          <w:bCs/>
        </w:rPr>
        <w:t>Concurrency:</w:t>
      </w:r>
      <w:r w:rsidRPr="008E2DA2">
        <w:t xml:space="preserve"> Using 8 workers reduced average query time by 60% compared to sequential processing.</w:t>
      </w:r>
    </w:p>
    <w:p w14:paraId="55A4787E" w14:textId="77777777" w:rsidR="008E2DA2" w:rsidRPr="008E2DA2" w:rsidRDefault="008E2DA2" w:rsidP="0065398B">
      <w:pPr>
        <w:numPr>
          <w:ilvl w:val="0"/>
          <w:numId w:val="16"/>
        </w:numPr>
        <w:jc w:val="both"/>
      </w:pPr>
      <w:r w:rsidRPr="008E2DA2">
        <w:rPr>
          <w:b/>
          <w:bCs/>
        </w:rPr>
        <w:t>Caching:</w:t>
      </w:r>
      <w:r w:rsidRPr="008E2DA2">
        <w:t xml:space="preserve"> Avoided redundant API calls for repeated queries, saving both time and API credits.</w:t>
      </w:r>
    </w:p>
    <w:p w14:paraId="21AF6CDE" w14:textId="77777777" w:rsidR="008E2DA2" w:rsidRPr="008E2DA2" w:rsidRDefault="008E2DA2" w:rsidP="0065398B">
      <w:pPr>
        <w:numPr>
          <w:ilvl w:val="0"/>
          <w:numId w:val="16"/>
        </w:numPr>
        <w:jc w:val="both"/>
      </w:pPr>
      <w:r w:rsidRPr="008E2DA2">
        <w:rPr>
          <w:b/>
          <w:bCs/>
        </w:rPr>
        <w:t>Batch Processing:</w:t>
      </w:r>
      <w:r w:rsidRPr="008E2DA2">
        <w:t xml:space="preserve"> Input files with 50+ topics completed in under 25 seconds on a standard laptop.</w:t>
      </w:r>
    </w:p>
    <w:p w14:paraId="61F0341F" w14:textId="77777777" w:rsidR="008E2DA2" w:rsidRPr="008E2DA2" w:rsidRDefault="008E2DA2" w:rsidP="0065398B">
      <w:pPr>
        <w:numPr>
          <w:ilvl w:val="0"/>
          <w:numId w:val="16"/>
        </w:numPr>
        <w:jc w:val="both"/>
      </w:pPr>
      <w:r w:rsidRPr="008E2DA2">
        <w:rPr>
          <w:b/>
          <w:bCs/>
        </w:rPr>
        <w:t>Error Handling:</w:t>
      </w:r>
      <w:r w:rsidRPr="008E2DA2">
        <w:t xml:space="preserve"> Robust handling of API failures, timeouts, and invalid input lines.</w:t>
      </w:r>
    </w:p>
    <w:p w14:paraId="7A2D3F4F" w14:textId="6BDF1AAD" w:rsidR="008323F7" w:rsidRPr="008323F7" w:rsidRDefault="00D77878" w:rsidP="0065398B">
      <w:pPr>
        <w:pStyle w:val="Heading1"/>
        <w:jc w:val="both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10</w:t>
      </w:r>
      <w:r w:rsidR="00CF1168" w:rsidRPr="008323F7">
        <w:rPr>
          <w:rFonts w:asciiTheme="minorHAnsi" w:hAnsiTheme="minorHAnsi"/>
          <w:color w:val="auto"/>
          <w:sz w:val="22"/>
          <w:szCs w:val="22"/>
        </w:rPr>
        <w:t>. Dockerization</w:t>
      </w:r>
    </w:p>
    <w:p w14:paraId="4E41AD4C" w14:textId="413FF9B0" w:rsidR="00CF1168" w:rsidRDefault="00E55BBD" w:rsidP="0065398B">
      <w:pPr>
        <w:pStyle w:val="ListBullet"/>
        <w:jc w:val="both"/>
      </w:pPr>
      <w:r>
        <w:t>Docker file</w:t>
      </w:r>
      <w:r w:rsidR="00CF1168">
        <w:t xml:space="preserve"> was created to copy </w:t>
      </w:r>
      <w:r>
        <w:t xml:space="preserve">the </w:t>
      </w:r>
      <w:r w:rsidR="00CF1168">
        <w:t>project source code and build the Go binary.</w:t>
      </w:r>
    </w:p>
    <w:p w14:paraId="48A21912" w14:textId="73B7DCA8" w:rsidR="00CF1168" w:rsidRDefault="00CF1168" w:rsidP="0065398B">
      <w:pPr>
        <w:pStyle w:val="ListBullet"/>
        <w:jc w:val="both"/>
      </w:pPr>
      <w:r>
        <w:t xml:space="preserve">Docker image built using </w:t>
      </w:r>
      <w:r w:rsidR="00583433">
        <w:t>‘</w:t>
      </w:r>
      <w:r>
        <w:t>docker build -t newsapp:</w:t>
      </w:r>
      <w:r w:rsidR="00E55BBD">
        <w:t xml:space="preserve"> latest</w:t>
      </w:r>
      <w:r w:rsidR="00583433">
        <w:t>’.</w:t>
      </w:r>
    </w:p>
    <w:p w14:paraId="0DA8A6ED" w14:textId="5C187048" w:rsidR="00CF1168" w:rsidRDefault="00CF1168" w:rsidP="0065398B">
      <w:pPr>
        <w:pStyle w:val="ListBullet"/>
        <w:jc w:val="both"/>
      </w:pPr>
      <w:r>
        <w:t>Image size typically ~</w:t>
      </w:r>
      <w:r w:rsidR="004B4869">
        <w:t>33.5</w:t>
      </w:r>
      <w:r>
        <w:t>MB due to Go's static binary compilation.</w:t>
      </w:r>
    </w:p>
    <w:p w14:paraId="0A53EC3A" w14:textId="4E77C34C" w:rsidR="00E55BBD" w:rsidRDefault="00CF1168" w:rsidP="004E62D3">
      <w:pPr>
        <w:pStyle w:val="ListBullet"/>
        <w:jc w:val="both"/>
      </w:pPr>
      <w:r>
        <w:t>Container runs CLI tool with environment variable NEWSAPI_KEY.</w:t>
      </w:r>
    </w:p>
    <w:p w14:paraId="08D4E89D" w14:textId="77777777" w:rsidR="006B1789" w:rsidRDefault="00F672A6" w:rsidP="006B1789">
      <w:pPr>
        <w:pStyle w:val="Heading2"/>
        <w:rPr>
          <w:rStyle w:val="Strong"/>
          <w:rFonts w:asciiTheme="minorHAnsi" w:hAnsiTheme="minorHAnsi"/>
          <w:b/>
          <w:bCs/>
          <w:color w:val="000000" w:themeColor="text1"/>
          <w:sz w:val="22"/>
          <w:szCs w:val="22"/>
        </w:rPr>
      </w:pPr>
      <w:r w:rsidRPr="00F672A6">
        <w:rPr>
          <w:rStyle w:val="Strong"/>
          <w:rFonts w:asciiTheme="minorHAnsi" w:hAnsiTheme="minorHAnsi"/>
          <w:b/>
          <w:bCs/>
          <w:color w:val="000000" w:themeColor="text1"/>
          <w:sz w:val="22"/>
          <w:szCs w:val="22"/>
        </w:rPr>
        <w:t>1</w:t>
      </w:r>
      <w:r w:rsidRPr="00F672A6">
        <w:rPr>
          <w:rStyle w:val="Strong"/>
          <w:rFonts w:asciiTheme="minorHAnsi" w:hAnsiTheme="minorHAnsi"/>
          <w:b/>
          <w:bCs/>
          <w:color w:val="000000" w:themeColor="text1"/>
          <w:sz w:val="22"/>
          <w:szCs w:val="22"/>
        </w:rPr>
        <w:t>1</w:t>
      </w:r>
      <w:r w:rsidRPr="00F672A6">
        <w:rPr>
          <w:rStyle w:val="Strong"/>
          <w:rFonts w:asciiTheme="minorHAnsi" w:hAnsiTheme="minorHAnsi"/>
          <w:b/>
          <w:bCs/>
          <w:color w:val="000000" w:themeColor="text1"/>
          <w:sz w:val="22"/>
          <w:szCs w:val="22"/>
        </w:rPr>
        <w:t>. Test Cases Used</w:t>
      </w:r>
    </w:p>
    <w:p w14:paraId="1E6FDE18" w14:textId="302B5126" w:rsidR="00F672A6" w:rsidRPr="006B1789" w:rsidRDefault="00F672A6" w:rsidP="006B1789">
      <w:pPr>
        <w:pStyle w:val="Heading2"/>
        <w:rPr>
          <w:rFonts w:asciiTheme="minorHAnsi" w:hAnsiTheme="minorHAnsi"/>
          <w:b w:val="0"/>
          <w:bCs w:val="0"/>
          <w:color w:val="000000" w:themeColor="text1"/>
          <w:sz w:val="22"/>
          <w:szCs w:val="22"/>
        </w:rPr>
      </w:pPr>
      <w:r w:rsidRPr="006B1789">
        <w:rPr>
          <w:b w:val="0"/>
          <w:bCs w:val="0"/>
          <w:color w:val="000000" w:themeColor="text1"/>
          <w:sz w:val="22"/>
          <w:szCs w:val="22"/>
        </w:rPr>
        <w:t xml:space="preserve">The application was tested using an input file named </w:t>
      </w:r>
      <w:r w:rsidRPr="006B1789">
        <w:rPr>
          <w:rStyle w:val="HTMLCode"/>
          <w:rFonts w:eastAsiaTheme="majorEastAsia"/>
          <w:b w:val="0"/>
          <w:bCs w:val="0"/>
          <w:color w:val="000000" w:themeColor="text1"/>
          <w:sz w:val="22"/>
          <w:szCs w:val="22"/>
        </w:rPr>
        <w:t>user1</w:t>
      </w:r>
      <w:r w:rsidRPr="006B1789">
        <w:rPr>
          <w:rStyle w:val="HTMLCode"/>
          <w:rFonts w:eastAsiaTheme="majorEastAsia"/>
          <w:b w:val="0"/>
          <w:bCs w:val="0"/>
          <w:color w:val="000000" w:themeColor="text1"/>
          <w:sz w:val="22"/>
          <w:szCs w:val="22"/>
        </w:rPr>
        <w:t>.</w:t>
      </w:r>
      <w:r w:rsidRPr="006B1789">
        <w:rPr>
          <w:rStyle w:val="HTMLCode"/>
          <w:rFonts w:eastAsiaTheme="majorEastAsia"/>
          <w:b w:val="0"/>
          <w:bCs w:val="0"/>
          <w:color w:val="000000" w:themeColor="text1"/>
          <w:sz w:val="22"/>
          <w:szCs w:val="22"/>
        </w:rPr>
        <w:t>txt</w:t>
      </w:r>
      <w:r w:rsidRPr="006B1789">
        <w:rPr>
          <w:b w:val="0"/>
          <w:bCs w:val="0"/>
          <w:color w:val="000000" w:themeColor="text1"/>
          <w:sz w:val="22"/>
          <w:szCs w:val="22"/>
        </w:rPr>
        <w:t xml:space="preserve"> located in the </w:t>
      </w:r>
      <w:r w:rsidRPr="006B1789">
        <w:rPr>
          <w:rStyle w:val="HTMLCode"/>
          <w:rFonts w:eastAsiaTheme="majorEastAsia"/>
          <w:b w:val="0"/>
          <w:bCs w:val="0"/>
          <w:color w:val="000000" w:themeColor="text1"/>
          <w:sz w:val="22"/>
          <w:szCs w:val="22"/>
        </w:rPr>
        <w:t>Inputs/</w:t>
      </w:r>
      <w:r w:rsidRPr="006B1789">
        <w:rPr>
          <w:b w:val="0"/>
          <w:bCs w:val="0"/>
          <w:color w:val="000000" w:themeColor="text1"/>
          <w:sz w:val="22"/>
          <w:szCs w:val="22"/>
        </w:rPr>
        <w:t xml:space="preserve"> folder. Each line followed the format:</w:t>
      </w:r>
    </w:p>
    <w:p w14:paraId="6559511A" w14:textId="0520AD6B" w:rsidR="00F25F7A" w:rsidRDefault="004A07C9" w:rsidP="00F25F7A">
      <w:pPr>
        <w:pStyle w:val="ListBullet"/>
        <w:numPr>
          <w:ilvl w:val="0"/>
          <w:numId w:val="0"/>
        </w:numPr>
        <w:ind w:left="360"/>
        <w:jc w:val="both"/>
      </w:pPr>
      <w:r w:rsidRPr="004A07C9">
        <w:t>&lt;topic</w:t>
      </w:r>
      <w:proofErr w:type="gramStart"/>
      <w:r w:rsidRPr="004A07C9">
        <w:t>&gt;,&lt;</w:t>
      </w:r>
      <w:proofErr w:type="gramEnd"/>
      <w:r w:rsidRPr="004A07C9">
        <w:t>days</w:t>
      </w:r>
      <w:proofErr w:type="gramStart"/>
      <w:r w:rsidRPr="004A07C9">
        <w:t>&gt;,&lt;</w:t>
      </w:r>
      <w:proofErr w:type="spellStart"/>
      <w:proofErr w:type="gramEnd"/>
      <w:r w:rsidRPr="004A07C9">
        <w:t>max_items</w:t>
      </w:r>
      <w:proofErr w:type="spellEnd"/>
      <w:r w:rsidRPr="004A07C9">
        <w:t>&gt;</w:t>
      </w:r>
    </w:p>
    <w:p w14:paraId="7ADA35B2" w14:textId="77777777" w:rsidR="006B5A59" w:rsidRDefault="006B5A59" w:rsidP="00F25F7A">
      <w:pPr>
        <w:pStyle w:val="ListBullet"/>
        <w:numPr>
          <w:ilvl w:val="0"/>
          <w:numId w:val="0"/>
        </w:numPr>
        <w:ind w:left="360"/>
        <w:jc w:val="both"/>
      </w:pPr>
    </w:p>
    <w:p w14:paraId="70F5F2F6" w14:textId="23C50067" w:rsidR="004A07C9" w:rsidRDefault="00FC2A01" w:rsidP="00F25F7A">
      <w:pPr>
        <w:pStyle w:val="ListBullet"/>
        <w:numPr>
          <w:ilvl w:val="0"/>
          <w:numId w:val="0"/>
        </w:numPr>
        <w:ind w:left="360"/>
        <w:jc w:val="both"/>
      </w:pPr>
      <w:r w:rsidRPr="00FC2A01">
        <w:t xml:space="preserve">These test cases were designed to verify the core functionalities of the application, including API calls, </w:t>
      </w:r>
      <w:proofErr w:type="gramStart"/>
      <w:r w:rsidRPr="00FC2A01">
        <w:t>caching</w:t>
      </w:r>
      <w:proofErr w:type="gramEnd"/>
      <w:r w:rsidRPr="00FC2A01">
        <w:t>, concurrency, error handling, and output generation.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  <w:gridCol w:w="2381"/>
        <w:gridCol w:w="5923"/>
      </w:tblGrid>
      <w:tr w:rsidR="00FC2A01" w:rsidRPr="00FC2A01" w14:paraId="0DBEA0A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6F8786" w14:textId="77777777" w:rsidR="00FC2A01" w:rsidRPr="00FC2A01" w:rsidRDefault="00FC2A01" w:rsidP="006931D3">
            <w:pPr>
              <w:pStyle w:val="ListBullet"/>
              <w:numPr>
                <w:ilvl w:val="0"/>
                <w:numId w:val="0"/>
              </w:numPr>
              <w:ind w:left="360"/>
              <w:jc w:val="both"/>
              <w:rPr>
                <w:b/>
                <w:bCs/>
              </w:rPr>
            </w:pPr>
            <w:r w:rsidRPr="00FC2A01">
              <w:rPr>
                <w:b/>
                <w:bCs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6AAF1C22" w14:textId="77777777" w:rsidR="00FC2A01" w:rsidRPr="00FC2A01" w:rsidRDefault="00FC2A01" w:rsidP="00FC2A01">
            <w:pPr>
              <w:pStyle w:val="ListBullet"/>
              <w:numPr>
                <w:ilvl w:val="0"/>
                <w:numId w:val="0"/>
              </w:numPr>
              <w:ind w:left="360"/>
              <w:jc w:val="both"/>
              <w:rPr>
                <w:b/>
                <w:bCs/>
              </w:rPr>
            </w:pPr>
            <w:r w:rsidRPr="00FC2A01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0DDC12D3" w14:textId="77777777" w:rsidR="006B1789" w:rsidRDefault="006B1789" w:rsidP="006931D3">
            <w:pPr>
              <w:pStyle w:val="ListBullet"/>
              <w:numPr>
                <w:ilvl w:val="0"/>
                <w:numId w:val="0"/>
              </w:numPr>
              <w:ind w:left="360"/>
              <w:jc w:val="both"/>
              <w:rPr>
                <w:b/>
                <w:bCs/>
              </w:rPr>
            </w:pPr>
          </w:p>
          <w:p w14:paraId="5AD73950" w14:textId="6AEC7F49" w:rsidR="00FC2A01" w:rsidRPr="00FC2A01" w:rsidRDefault="00FC2A01" w:rsidP="006931D3">
            <w:pPr>
              <w:pStyle w:val="ListBullet"/>
              <w:numPr>
                <w:ilvl w:val="0"/>
                <w:numId w:val="0"/>
              </w:numPr>
              <w:ind w:left="360"/>
              <w:jc w:val="both"/>
              <w:rPr>
                <w:b/>
                <w:bCs/>
              </w:rPr>
            </w:pPr>
            <w:r w:rsidRPr="00FC2A01">
              <w:rPr>
                <w:b/>
                <w:bCs/>
              </w:rPr>
              <w:t>Purpose</w:t>
            </w:r>
          </w:p>
        </w:tc>
      </w:tr>
      <w:tr w:rsidR="00FC2A01" w:rsidRPr="00FC2A01" w14:paraId="479780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62AC4" w14:textId="77777777" w:rsidR="00FC2A01" w:rsidRPr="00FC2A01" w:rsidRDefault="00FC2A01" w:rsidP="006931D3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1</w:t>
            </w:r>
          </w:p>
        </w:tc>
        <w:tc>
          <w:tcPr>
            <w:tcW w:w="0" w:type="auto"/>
            <w:vAlign w:val="center"/>
            <w:hideMark/>
          </w:tcPr>
          <w:p w14:paraId="044383F6" w14:textId="77777777" w:rsidR="00FC2A01" w:rsidRPr="00FC2A01" w:rsidRDefault="00FC2A01" w:rsidP="00FC2A01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AI,3,5</w:t>
            </w:r>
          </w:p>
        </w:tc>
        <w:tc>
          <w:tcPr>
            <w:tcW w:w="0" w:type="auto"/>
            <w:vAlign w:val="center"/>
            <w:hideMark/>
          </w:tcPr>
          <w:p w14:paraId="2D2A3748" w14:textId="77777777" w:rsidR="00FC2A01" w:rsidRPr="00FC2A01" w:rsidRDefault="00FC2A01" w:rsidP="00FC2A01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Tests API fetch for a trending topic</w:t>
            </w:r>
          </w:p>
        </w:tc>
      </w:tr>
      <w:tr w:rsidR="00FC2A01" w:rsidRPr="00FC2A01" w14:paraId="51BF4E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982F2" w14:textId="77777777" w:rsidR="00FC2A01" w:rsidRPr="00FC2A01" w:rsidRDefault="00FC2A01" w:rsidP="006931D3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2</w:t>
            </w:r>
          </w:p>
        </w:tc>
        <w:tc>
          <w:tcPr>
            <w:tcW w:w="0" w:type="auto"/>
            <w:vAlign w:val="center"/>
            <w:hideMark/>
          </w:tcPr>
          <w:p w14:paraId="45914C97" w14:textId="77777777" w:rsidR="00FC2A01" w:rsidRPr="00FC2A01" w:rsidRDefault="00FC2A01" w:rsidP="00FC2A01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Bitcoin,5,10</w:t>
            </w:r>
          </w:p>
        </w:tc>
        <w:tc>
          <w:tcPr>
            <w:tcW w:w="0" w:type="auto"/>
            <w:vAlign w:val="center"/>
            <w:hideMark/>
          </w:tcPr>
          <w:p w14:paraId="72340C0D" w14:textId="77777777" w:rsidR="00FC2A01" w:rsidRPr="00FC2A01" w:rsidRDefault="00FC2A01" w:rsidP="00FC2A01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Verifies pagination and result limit</w:t>
            </w:r>
          </w:p>
        </w:tc>
      </w:tr>
      <w:tr w:rsidR="00FC2A01" w:rsidRPr="00FC2A01" w14:paraId="4E8293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B0C29" w14:textId="77777777" w:rsidR="00FC2A01" w:rsidRPr="00FC2A01" w:rsidRDefault="00FC2A01" w:rsidP="006931D3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3</w:t>
            </w:r>
          </w:p>
        </w:tc>
        <w:tc>
          <w:tcPr>
            <w:tcW w:w="0" w:type="auto"/>
            <w:vAlign w:val="center"/>
            <w:hideMark/>
          </w:tcPr>
          <w:p w14:paraId="7B4E4048" w14:textId="77777777" w:rsidR="00FC2A01" w:rsidRPr="00FC2A01" w:rsidRDefault="00FC2A01" w:rsidP="00FC2A01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NASA,7,8</w:t>
            </w:r>
          </w:p>
        </w:tc>
        <w:tc>
          <w:tcPr>
            <w:tcW w:w="0" w:type="auto"/>
            <w:vAlign w:val="center"/>
            <w:hideMark/>
          </w:tcPr>
          <w:p w14:paraId="0404FDA0" w14:textId="77777777" w:rsidR="00FC2A01" w:rsidRPr="00FC2A01" w:rsidRDefault="00FC2A01" w:rsidP="00FC2A01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 xml:space="preserve">Tests </w:t>
            </w:r>
            <w:proofErr w:type="gramStart"/>
            <w:r w:rsidRPr="00FC2A01">
              <w:t>caching</w:t>
            </w:r>
            <w:proofErr w:type="gramEnd"/>
            <w:r w:rsidRPr="00FC2A01">
              <w:t xml:space="preserve"> by repeating this query</w:t>
            </w:r>
          </w:p>
        </w:tc>
      </w:tr>
      <w:tr w:rsidR="00FC2A01" w:rsidRPr="00FC2A01" w14:paraId="22E29C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42992" w14:textId="77777777" w:rsidR="00FC2A01" w:rsidRPr="00FC2A01" w:rsidRDefault="00FC2A01" w:rsidP="006931D3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4</w:t>
            </w:r>
          </w:p>
        </w:tc>
        <w:tc>
          <w:tcPr>
            <w:tcW w:w="0" w:type="auto"/>
            <w:vAlign w:val="center"/>
            <w:hideMark/>
          </w:tcPr>
          <w:p w14:paraId="71CB76D1" w14:textId="77777777" w:rsidR="00FC2A01" w:rsidRPr="00FC2A01" w:rsidRDefault="00FC2A01" w:rsidP="00FC2A01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Technology,2,3</w:t>
            </w:r>
          </w:p>
        </w:tc>
        <w:tc>
          <w:tcPr>
            <w:tcW w:w="0" w:type="auto"/>
            <w:vAlign w:val="center"/>
            <w:hideMark/>
          </w:tcPr>
          <w:p w14:paraId="259A1349" w14:textId="77777777" w:rsidR="00FC2A01" w:rsidRPr="00FC2A01" w:rsidRDefault="00FC2A01" w:rsidP="00FC2A01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Checks behavior with small result set and short date range</w:t>
            </w:r>
          </w:p>
        </w:tc>
      </w:tr>
      <w:tr w:rsidR="00FC2A01" w:rsidRPr="00FC2A01" w14:paraId="17993E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BCC0B" w14:textId="77777777" w:rsidR="00FC2A01" w:rsidRPr="00FC2A01" w:rsidRDefault="00FC2A01" w:rsidP="006931D3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75EFBC80" w14:textId="3B942948" w:rsidR="00FC2A01" w:rsidRPr="00FC2A01" w:rsidRDefault="00FC2A01" w:rsidP="00FC2A01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3,5</w:t>
            </w:r>
          </w:p>
        </w:tc>
        <w:tc>
          <w:tcPr>
            <w:tcW w:w="0" w:type="auto"/>
            <w:vAlign w:val="center"/>
            <w:hideMark/>
          </w:tcPr>
          <w:p w14:paraId="091F7A08" w14:textId="77777777" w:rsidR="00FC2A01" w:rsidRPr="00FC2A01" w:rsidRDefault="00FC2A01" w:rsidP="00FC2A01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Invalid input (missing topic), should be skipped</w:t>
            </w:r>
          </w:p>
        </w:tc>
      </w:tr>
      <w:tr w:rsidR="00FC2A01" w:rsidRPr="00FC2A01" w14:paraId="09A0F2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ACEED" w14:textId="77777777" w:rsidR="00FC2A01" w:rsidRPr="00FC2A01" w:rsidRDefault="00FC2A01" w:rsidP="006931D3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6</w:t>
            </w:r>
          </w:p>
        </w:tc>
        <w:tc>
          <w:tcPr>
            <w:tcW w:w="0" w:type="auto"/>
            <w:vAlign w:val="center"/>
            <w:hideMark/>
          </w:tcPr>
          <w:p w14:paraId="6CE14312" w14:textId="77777777" w:rsidR="00FC2A01" w:rsidRPr="00FC2A01" w:rsidRDefault="00FC2A01" w:rsidP="00FC2A01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Cybersecurity,1,5</w:t>
            </w:r>
          </w:p>
        </w:tc>
        <w:tc>
          <w:tcPr>
            <w:tcW w:w="0" w:type="auto"/>
            <w:vAlign w:val="center"/>
            <w:hideMark/>
          </w:tcPr>
          <w:p w14:paraId="18D6F5D0" w14:textId="77777777" w:rsidR="00FC2A01" w:rsidRPr="00FC2A01" w:rsidRDefault="00FC2A01" w:rsidP="00FC2A01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Edge case with only 1-day range</w:t>
            </w:r>
          </w:p>
        </w:tc>
      </w:tr>
      <w:tr w:rsidR="00FC2A01" w:rsidRPr="00FC2A01" w14:paraId="711DB4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75201" w14:textId="77777777" w:rsidR="00FC2A01" w:rsidRPr="00FC2A01" w:rsidRDefault="00FC2A01" w:rsidP="006B5A59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7</w:t>
            </w:r>
          </w:p>
        </w:tc>
        <w:tc>
          <w:tcPr>
            <w:tcW w:w="0" w:type="auto"/>
            <w:vAlign w:val="center"/>
            <w:hideMark/>
          </w:tcPr>
          <w:p w14:paraId="4291F044" w14:textId="29424DF0" w:rsidR="00FC2A01" w:rsidRPr="00FC2A01" w:rsidRDefault="006931D3" w:rsidP="006931D3">
            <w:pPr>
              <w:pStyle w:val="ListBullet"/>
              <w:numPr>
                <w:ilvl w:val="0"/>
                <w:numId w:val="0"/>
              </w:numPr>
              <w:jc w:val="both"/>
            </w:pPr>
            <w:r>
              <w:t xml:space="preserve">        </w:t>
            </w:r>
            <w:r w:rsidR="00FC2A01" w:rsidRPr="00FC2A01">
              <w:t>OpenAI,10,15</w:t>
            </w:r>
          </w:p>
        </w:tc>
        <w:tc>
          <w:tcPr>
            <w:tcW w:w="0" w:type="auto"/>
            <w:vAlign w:val="center"/>
            <w:hideMark/>
          </w:tcPr>
          <w:p w14:paraId="73BB3CF0" w14:textId="77777777" w:rsidR="00FC2A01" w:rsidRPr="00FC2A01" w:rsidRDefault="00FC2A01" w:rsidP="006931D3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Tests long date range and larger result volume</w:t>
            </w:r>
          </w:p>
        </w:tc>
      </w:tr>
      <w:tr w:rsidR="00FC2A01" w:rsidRPr="00FC2A01" w14:paraId="17D0A2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05FAA" w14:textId="77777777" w:rsidR="00FC2A01" w:rsidRPr="00FC2A01" w:rsidRDefault="00FC2A01" w:rsidP="006B5A59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8</w:t>
            </w:r>
          </w:p>
        </w:tc>
        <w:tc>
          <w:tcPr>
            <w:tcW w:w="0" w:type="auto"/>
            <w:vAlign w:val="center"/>
            <w:hideMark/>
          </w:tcPr>
          <w:p w14:paraId="0CB2BEA0" w14:textId="77777777" w:rsidR="00FC2A01" w:rsidRPr="00FC2A01" w:rsidRDefault="00FC2A01" w:rsidP="006B5A59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SpaceX,4,5</w:t>
            </w:r>
          </w:p>
        </w:tc>
        <w:tc>
          <w:tcPr>
            <w:tcW w:w="0" w:type="auto"/>
            <w:vAlign w:val="center"/>
            <w:hideMark/>
          </w:tcPr>
          <w:p w14:paraId="4047A6A3" w14:textId="77777777" w:rsidR="00FC2A01" w:rsidRPr="00FC2A01" w:rsidRDefault="00FC2A01" w:rsidP="006931D3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Used again to confirm cache fallback</w:t>
            </w:r>
          </w:p>
        </w:tc>
      </w:tr>
      <w:tr w:rsidR="00FC2A01" w:rsidRPr="00FC2A01" w14:paraId="47331B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9B3B4" w14:textId="77777777" w:rsidR="00FC2A01" w:rsidRPr="00FC2A01" w:rsidRDefault="00FC2A01" w:rsidP="006B5A59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9</w:t>
            </w:r>
          </w:p>
        </w:tc>
        <w:tc>
          <w:tcPr>
            <w:tcW w:w="0" w:type="auto"/>
            <w:vAlign w:val="center"/>
            <w:hideMark/>
          </w:tcPr>
          <w:p w14:paraId="213FDA88" w14:textId="77777777" w:rsidR="00FC2A01" w:rsidRPr="00FC2A01" w:rsidRDefault="00FC2A01" w:rsidP="006B5A59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COVID-19,3,6</w:t>
            </w:r>
          </w:p>
        </w:tc>
        <w:tc>
          <w:tcPr>
            <w:tcW w:w="0" w:type="auto"/>
            <w:vAlign w:val="center"/>
            <w:hideMark/>
          </w:tcPr>
          <w:p w14:paraId="29AF5A97" w14:textId="77777777" w:rsidR="00FC2A01" w:rsidRPr="00FC2A01" w:rsidRDefault="00FC2A01" w:rsidP="006931D3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Real-world topic for diverse results</w:t>
            </w:r>
          </w:p>
        </w:tc>
      </w:tr>
      <w:tr w:rsidR="00FC2A01" w:rsidRPr="00FC2A01" w14:paraId="1D5948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CD791" w14:textId="77777777" w:rsidR="00FC2A01" w:rsidRPr="00FC2A01" w:rsidRDefault="00FC2A01" w:rsidP="006B5A59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10</w:t>
            </w:r>
          </w:p>
        </w:tc>
        <w:tc>
          <w:tcPr>
            <w:tcW w:w="0" w:type="auto"/>
            <w:vAlign w:val="center"/>
            <w:hideMark/>
          </w:tcPr>
          <w:p w14:paraId="7DA69357" w14:textId="77777777" w:rsidR="00FC2A01" w:rsidRPr="00FC2A01" w:rsidRDefault="00FC2A01" w:rsidP="006B5A59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Cloud Computing,5,8</w:t>
            </w:r>
          </w:p>
        </w:tc>
        <w:tc>
          <w:tcPr>
            <w:tcW w:w="0" w:type="auto"/>
            <w:vAlign w:val="center"/>
            <w:hideMark/>
          </w:tcPr>
          <w:p w14:paraId="7A6F5D40" w14:textId="77777777" w:rsidR="00FC2A01" w:rsidRPr="00FC2A01" w:rsidRDefault="00FC2A01" w:rsidP="006931D3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  <w:r w:rsidRPr="00FC2A01">
              <w:t>Project-relevant topic to test real-time search</w:t>
            </w:r>
          </w:p>
        </w:tc>
      </w:tr>
    </w:tbl>
    <w:p w14:paraId="3CEE378D" w14:textId="77777777" w:rsidR="00600944" w:rsidRDefault="00600944" w:rsidP="00576392">
      <w:pPr>
        <w:pStyle w:val="ListBullet"/>
        <w:numPr>
          <w:ilvl w:val="0"/>
          <w:numId w:val="0"/>
        </w:numPr>
        <w:ind w:left="360"/>
        <w:jc w:val="both"/>
        <w:rPr>
          <w:b/>
          <w:bCs/>
        </w:rPr>
      </w:pPr>
    </w:p>
    <w:p w14:paraId="55ADDF96" w14:textId="6AA0FBF1" w:rsidR="00576392" w:rsidRPr="00576392" w:rsidRDefault="00576392" w:rsidP="00576392">
      <w:pPr>
        <w:pStyle w:val="ListBullet"/>
        <w:numPr>
          <w:ilvl w:val="0"/>
          <w:numId w:val="0"/>
        </w:numPr>
        <w:ind w:left="360"/>
        <w:jc w:val="both"/>
        <w:rPr>
          <w:b/>
          <w:bCs/>
        </w:rPr>
      </w:pPr>
      <w:r w:rsidRPr="00576392">
        <w:rPr>
          <w:b/>
          <w:bCs/>
        </w:rPr>
        <w:t>Expected Outcomes</w:t>
      </w:r>
    </w:p>
    <w:p w14:paraId="0A674EA5" w14:textId="5C81D9FC" w:rsidR="00576392" w:rsidRPr="00576392" w:rsidRDefault="00576392" w:rsidP="00576392">
      <w:pPr>
        <w:pStyle w:val="ListBullet"/>
        <w:numPr>
          <w:ilvl w:val="0"/>
          <w:numId w:val="31"/>
        </w:numPr>
        <w:jc w:val="both"/>
      </w:pPr>
      <w:r w:rsidRPr="00576392">
        <w:t xml:space="preserve">Valid inputs </w:t>
      </w:r>
      <w:r w:rsidR="00600944" w:rsidRPr="00576392">
        <w:t>are processed</w:t>
      </w:r>
      <w:r w:rsidRPr="00576392">
        <w:t xml:space="preserve"> via concurrent worker pool</w:t>
      </w:r>
      <w:r w:rsidR="00502096">
        <w:t>.</w:t>
      </w:r>
    </w:p>
    <w:p w14:paraId="3840B88E" w14:textId="2CF9152E" w:rsidR="00576392" w:rsidRPr="00576392" w:rsidRDefault="00576392" w:rsidP="00576392">
      <w:pPr>
        <w:pStyle w:val="ListBullet"/>
        <w:numPr>
          <w:ilvl w:val="0"/>
          <w:numId w:val="31"/>
        </w:numPr>
        <w:jc w:val="both"/>
      </w:pPr>
      <w:r w:rsidRPr="00576392">
        <w:t>Cached results used for repeated queries</w:t>
      </w:r>
      <w:r w:rsidR="00502096">
        <w:t>.</w:t>
      </w:r>
    </w:p>
    <w:p w14:paraId="2FC5AF27" w14:textId="10B11767" w:rsidR="00FC2A01" w:rsidRPr="000C1796" w:rsidRDefault="00576392" w:rsidP="00502096">
      <w:pPr>
        <w:pStyle w:val="ListBullet"/>
        <w:numPr>
          <w:ilvl w:val="0"/>
          <w:numId w:val="31"/>
        </w:numPr>
        <w:jc w:val="both"/>
      </w:pPr>
      <w:r w:rsidRPr="00576392">
        <w:t>Output saved automatically to Outputs/Outputs_user1.txt</w:t>
      </w:r>
      <w:r w:rsidR="00502096">
        <w:t>.</w:t>
      </w:r>
    </w:p>
    <w:p w14:paraId="15C91A00" w14:textId="0B71020F" w:rsidR="008E2DA2" w:rsidRPr="008E2DA2" w:rsidRDefault="008323F7" w:rsidP="0065398B">
      <w:pPr>
        <w:jc w:val="both"/>
        <w:rPr>
          <w:b/>
          <w:bCs/>
        </w:rPr>
      </w:pPr>
      <w:r>
        <w:rPr>
          <w:b/>
          <w:bCs/>
        </w:rPr>
        <w:t>1</w:t>
      </w:r>
      <w:r w:rsidR="00D77878">
        <w:rPr>
          <w:b/>
          <w:bCs/>
        </w:rPr>
        <w:t>1</w:t>
      </w:r>
      <w:r w:rsidR="008E2DA2" w:rsidRPr="008E2DA2">
        <w:rPr>
          <w:b/>
          <w:bCs/>
        </w:rPr>
        <w:t>. Conclusion</w:t>
      </w:r>
    </w:p>
    <w:p w14:paraId="5EF74039" w14:textId="2A7D86BE" w:rsidR="008E2DA2" w:rsidRPr="008E2DA2" w:rsidRDefault="008E2DA2" w:rsidP="0065398B">
      <w:pPr>
        <w:jc w:val="both"/>
      </w:pPr>
      <w:r w:rsidRPr="008E2DA2">
        <w:t xml:space="preserve">This project demonstrates a practical approach to integrating external APIs, local </w:t>
      </w:r>
      <w:proofErr w:type="gramStart"/>
      <w:r w:rsidRPr="008E2DA2">
        <w:t>caching</w:t>
      </w:r>
      <w:proofErr w:type="gramEnd"/>
      <w:r w:rsidRPr="008E2DA2">
        <w:t xml:space="preserve">, and concurrent processing in </w:t>
      </w:r>
      <w:r w:rsidR="008323F7">
        <w:t>the Go programming language</w:t>
      </w:r>
      <w:r w:rsidRPr="008E2DA2">
        <w:t>. AI tools assisted in code optimization, documentation, and testing recommendations, significantly reducing development time.</w:t>
      </w:r>
    </w:p>
    <w:p w14:paraId="196F42C9" w14:textId="0E8267A2" w:rsidR="00D77878" w:rsidRPr="008E2DA2" w:rsidRDefault="008E2DA2" w:rsidP="0065398B">
      <w:pPr>
        <w:jc w:val="both"/>
      </w:pPr>
      <w:r w:rsidRPr="008E2DA2">
        <w:t>The application can be extended with a GUI, sentiment analysis of news, or additional AI-powered summarization features.</w:t>
      </w:r>
    </w:p>
    <w:p w14:paraId="7B421F5E" w14:textId="301CC83B" w:rsidR="008E2DA2" w:rsidRPr="008E2DA2" w:rsidRDefault="008E2DA2" w:rsidP="0065398B">
      <w:pPr>
        <w:jc w:val="both"/>
        <w:rPr>
          <w:b/>
          <w:bCs/>
        </w:rPr>
      </w:pPr>
      <w:r w:rsidRPr="008E2DA2">
        <w:rPr>
          <w:b/>
          <w:bCs/>
        </w:rPr>
        <w:t>1</w:t>
      </w:r>
      <w:r w:rsidR="00D77878">
        <w:rPr>
          <w:b/>
          <w:bCs/>
        </w:rPr>
        <w:t>2</w:t>
      </w:r>
      <w:r w:rsidRPr="008E2DA2">
        <w:rPr>
          <w:b/>
          <w:bCs/>
        </w:rPr>
        <w:t>. References</w:t>
      </w:r>
    </w:p>
    <w:p w14:paraId="32BA541B" w14:textId="77777777" w:rsidR="008E2DA2" w:rsidRPr="008E2DA2" w:rsidRDefault="008E2DA2" w:rsidP="0065398B">
      <w:pPr>
        <w:numPr>
          <w:ilvl w:val="0"/>
          <w:numId w:val="17"/>
        </w:numPr>
        <w:jc w:val="both"/>
      </w:pPr>
      <w:proofErr w:type="spellStart"/>
      <w:r w:rsidRPr="008E2DA2">
        <w:t>NewsAPI</w:t>
      </w:r>
      <w:proofErr w:type="spellEnd"/>
      <w:r w:rsidRPr="008E2DA2">
        <w:t xml:space="preserve"> Documentation</w:t>
      </w:r>
    </w:p>
    <w:p w14:paraId="31396C7F" w14:textId="77777777" w:rsidR="008E2DA2" w:rsidRPr="008E2DA2" w:rsidRDefault="008E2DA2" w:rsidP="0065398B">
      <w:pPr>
        <w:numPr>
          <w:ilvl w:val="0"/>
          <w:numId w:val="17"/>
        </w:numPr>
        <w:jc w:val="both"/>
      </w:pPr>
      <w:r w:rsidRPr="008E2DA2">
        <w:t>GORM Documentation</w:t>
      </w:r>
    </w:p>
    <w:p w14:paraId="052AA79F" w14:textId="55495180" w:rsidR="004B4869" w:rsidRDefault="004B4869" w:rsidP="0065398B">
      <w:pPr>
        <w:numPr>
          <w:ilvl w:val="0"/>
          <w:numId w:val="17"/>
        </w:numPr>
        <w:jc w:val="both"/>
      </w:pPr>
      <w:r>
        <w:t>Go Concurrency Patterns</w:t>
      </w:r>
    </w:p>
    <w:p w14:paraId="1D1F453B" w14:textId="731B9B88" w:rsidR="00B45479" w:rsidRDefault="008E2DA2" w:rsidP="0065398B">
      <w:pPr>
        <w:numPr>
          <w:ilvl w:val="0"/>
          <w:numId w:val="17"/>
        </w:numPr>
        <w:jc w:val="both"/>
      </w:pPr>
      <w:r w:rsidRPr="008E2DA2">
        <w:t>ChatGPT AI assistance</w:t>
      </w:r>
    </w:p>
    <w:p w14:paraId="114639B2" w14:textId="77777777" w:rsidR="00DB1BE0" w:rsidRDefault="00DB1BE0" w:rsidP="00DB1BE0">
      <w:pPr>
        <w:ind w:left="720"/>
        <w:jc w:val="both"/>
      </w:pPr>
    </w:p>
    <w:p w14:paraId="2EB7A477" w14:textId="77777777" w:rsidR="008E2DA2" w:rsidRDefault="008E2DA2" w:rsidP="0065398B">
      <w:pPr>
        <w:jc w:val="both"/>
      </w:pPr>
    </w:p>
    <w:sectPr w:rsidR="008E2DA2" w:rsidSect="00DB19A9">
      <w:pgSz w:w="12240" w:h="15840"/>
      <w:pgMar w:top="1440" w:right="72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5E0A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753B6B"/>
    <w:multiLevelType w:val="multilevel"/>
    <w:tmpl w:val="5D82A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48505CE"/>
    <w:multiLevelType w:val="multilevel"/>
    <w:tmpl w:val="C644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A7123C"/>
    <w:multiLevelType w:val="multilevel"/>
    <w:tmpl w:val="82B4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4D5331"/>
    <w:multiLevelType w:val="multilevel"/>
    <w:tmpl w:val="6D62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A00DD2"/>
    <w:multiLevelType w:val="multilevel"/>
    <w:tmpl w:val="C3AC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DB7328"/>
    <w:multiLevelType w:val="multilevel"/>
    <w:tmpl w:val="2808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FB6F20"/>
    <w:multiLevelType w:val="hybridMultilevel"/>
    <w:tmpl w:val="5DE24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293519"/>
    <w:multiLevelType w:val="multilevel"/>
    <w:tmpl w:val="6A90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9F0CE8"/>
    <w:multiLevelType w:val="multilevel"/>
    <w:tmpl w:val="B290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026F91"/>
    <w:multiLevelType w:val="multilevel"/>
    <w:tmpl w:val="B7C0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297207"/>
    <w:multiLevelType w:val="multilevel"/>
    <w:tmpl w:val="8406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3724D6"/>
    <w:multiLevelType w:val="multilevel"/>
    <w:tmpl w:val="2006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605F50"/>
    <w:multiLevelType w:val="multilevel"/>
    <w:tmpl w:val="B72E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A01497"/>
    <w:multiLevelType w:val="multilevel"/>
    <w:tmpl w:val="5474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E84D42"/>
    <w:multiLevelType w:val="multilevel"/>
    <w:tmpl w:val="372CE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E02FA1"/>
    <w:multiLevelType w:val="multilevel"/>
    <w:tmpl w:val="F6662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ED49D6"/>
    <w:multiLevelType w:val="multilevel"/>
    <w:tmpl w:val="B868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FA70F4"/>
    <w:multiLevelType w:val="multilevel"/>
    <w:tmpl w:val="1118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AB4217"/>
    <w:multiLevelType w:val="multilevel"/>
    <w:tmpl w:val="6958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2F13CF"/>
    <w:multiLevelType w:val="hybridMultilevel"/>
    <w:tmpl w:val="CFA22A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2657D5"/>
    <w:multiLevelType w:val="multilevel"/>
    <w:tmpl w:val="7BFA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EF4D78"/>
    <w:multiLevelType w:val="multilevel"/>
    <w:tmpl w:val="503C6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0630467">
    <w:abstractNumId w:val="8"/>
  </w:num>
  <w:num w:numId="2" w16cid:durableId="1784297982">
    <w:abstractNumId w:val="6"/>
  </w:num>
  <w:num w:numId="3" w16cid:durableId="1975019290">
    <w:abstractNumId w:val="5"/>
  </w:num>
  <w:num w:numId="4" w16cid:durableId="59451393">
    <w:abstractNumId w:val="4"/>
  </w:num>
  <w:num w:numId="5" w16cid:durableId="502086832">
    <w:abstractNumId w:val="7"/>
  </w:num>
  <w:num w:numId="6" w16cid:durableId="1062951524">
    <w:abstractNumId w:val="3"/>
  </w:num>
  <w:num w:numId="7" w16cid:durableId="1660501636">
    <w:abstractNumId w:val="2"/>
  </w:num>
  <w:num w:numId="8" w16cid:durableId="920336185">
    <w:abstractNumId w:val="1"/>
  </w:num>
  <w:num w:numId="9" w16cid:durableId="646664855">
    <w:abstractNumId w:val="0"/>
  </w:num>
  <w:num w:numId="10" w16cid:durableId="669676096">
    <w:abstractNumId w:val="20"/>
  </w:num>
  <w:num w:numId="11" w16cid:durableId="1358701117">
    <w:abstractNumId w:val="25"/>
  </w:num>
  <w:num w:numId="12" w16cid:durableId="524641114">
    <w:abstractNumId w:val="22"/>
  </w:num>
  <w:num w:numId="13" w16cid:durableId="497039770">
    <w:abstractNumId w:val="23"/>
  </w:num>
  <w:num w:numId="14" w16cid:durableId="826939544">
    <w:abstractNumId w:val="27"/>
  </w:num>
  <w:num w:numId="15" w16cid:durableId="1946031446">
    <w:abstractNumId w:val="21"/>
  </w:num>
  <w:num w:numId="16" w16cid:durableId="179663868">
    <w:abstractNumId w:val="19"/>
  </w:num>
  <w:num w:numId="17" w16cid:durableId="1466434748">
    <w:abstractNumId w:val="24"/>
  </w:num>
  <w:num w:numId="18" w16cid:durableId="983509241">
    <w:abstractNumId w:val="18"/>
  </w:num>
  <w:num w:numId="19" w16cid:durableId="1180781626">
    <w:abstractNumId w:val="13"/>
  </w:num>
  <w:num w:numId="20" w16cid:durableId="1988388931">
    <w:abstractNumId w:val="11"/>
  </w:num>
  <w:num w:numId="21" w16cid:durableId="1806577663">
    <w:abstractNumId w:val="16"/>
  </w:num>
  <w:num w:numId="22" w16cid:durableId="1371228998">
    <w:abstractNumId w:val="14"/>
  </w:num>
  <w:num w:numId="23" w16cid:durableId="1199899314">
    <w:abstractNumId w:val="10"/>
  </w:num>
  <w:num w:numId="24" w16cid:durableId="529223504">
    <w:abstractNumId w:val="9"/>
  </w:num>
  <w:num w:numId="25" w16cid:durableId="107817850">
    <w:abstractNumId w:val="30"/>
  </w:num>
  <w:num w:numId="26" w16cid:durableId="1527018327">
    <w:abstractNumId w:val="15"/>
  </w:num>
  <w:num w:numId="27" w16cid:durableId="1150291658">
    <w:abstractNumId w:val="28"/>
  </w:num>
  <w:num w:numId="28" w16cid:durableId="336268278">
    <w:abstractNumId w:val="26"/>
  </w:num>
  <w:num w:numId="29" w16cid:durableId="733434842">
    <w:abstractNumId w:val="29"/>
  </w:num>
  <w:num w:numId="30" w16cid:durableId="2030834936">
    <w:abstractNumId w:val="17"/>
  </w:num>
  <w:num w:numId="31" w16cid:durableId="14560936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1796"/>
    <w:rsid w:val="0015074B"/>
    <w:rsid w:val="001C42B5"/>
    <w:rsid w:val="0029639D"/>
    <w:rsid w:val="002F12B9"/>
    <w:rsid w:val="00326F90"/>
    <w:rsid w:val="004A07C9"/>
    <w:rsid w:val="004B4869"/>
    <w:rsid w:val="004C5026"/>
    <w:rsid w:val="004E62D3"/>
    <w:rsid w:val="00502096"/>
    <w:rsid w:val="00576392"/>
    <w:rsid w:val="005772F7"/>
    <w:rsid w:val="00583433"/>
    <w:rsid w:val="005D0620"/>
    <w:rsid w:val="00600944"/>
    <w:rsid w:val="0065398B"/>
    <w:rsid w:val="006931D3"/>
    <w:rsid w:val="006B1789"/>
    <w:rsid w:val="006B5A59"/>
    <w:rsid w:val="006F2B34"/>
    <w:rsid w:val="00726E41"/>
    <w:rsid w:val="007D2EBA"/>
    <w:rsid w:val="008323F7"/>
    <w:rsid w:val="008E2DA2"/>
    <w:rsid w:val="00AA1D8D"/>
    <w:rsid w:val="00AD3D17"/>
    <w:rsid w:val="00B00D4F"/>
    <w:rsid w:val="00B45479"/>
    <w:rsid w:val="00B47730"/>
    <w:rsid w:val="00B93A0A"/>
    <w:rsid w:val="00CB0664"/>
    <w:rsid w:val="00CF1168"/>
    <w:rsid w:val="00D77878"/>
    <w:rsid w:val="00DB19A9"/>
    <w:rsid w:val="00DB1BE0"/>
    <w:rsid w:val="00DB4943"/>
    <w:rsid w:val="00DE7B50"/>
    <w:rsid w:val="00E55BBD"/>
    <w:rsid w:val="00ED3239"/>
    <w:rsid w:val="00F25F7A"/>
    <w:rsid w:val="00F672A6"/>
    <w:rsid w:val="00FC2A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7C4FAE"/>
  <w14:defaultImageDpi w14:val="300"/>
  <w15:docId w15:val="{735C65ED-326E-4D5A-A576-A2155ED9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E2D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DA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67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72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14</Pages>
  <Words>2021</Words>
  <Characters>12335</Characters>
  <Application>Microsoft Office Word</Application>
  <DocSecurity>0</DocSecurity>
  <Lines>397</Lines>
  <Paragraphs>387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Harika Devunuri</cp:lastModifiedBy>
  <cp:revision>22</cp:revision>
  <dcterms:created xsi:type="dcterms:W3CDTF">2025-09-28T23:13:00Z</dcterms:created>
  <dcterms:modified xsi:type="dcterms:W3CDTF">2025-09-28T23:37:00Z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1d3950bb-9713-4e3c-8e01-e22246563283</vt:lpwstr>
  </property>
</Properties>
</file>